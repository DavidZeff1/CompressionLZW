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290AE" w14:textId="2B576690" w:rsidR="00FD3614" w:rsidRPr="00FD3614" w:rsidRDefault="00FD3614" w:rsidP="00FD3614">
      <w:pPr>
        <w:rPr>
          <w:rFonts w:asciiTheme="majorHAnsi" w:hAnsiTheme="majorHAnsi" w:cstheme="majorHAnsi"/>
        </w:rPr>
      </w:pPr>
      <w:r w:rsidRPr="00FD3614">
        <w:rPr>
          <w:rFonts w:asciiTheme="majorHAnsi" w:hAnsiTheme="majorHAnsi" w:cstheme="majorHAnsi"/>
        </w:rPr>
        <w:t>David Zeff 207875147</w:t>
      </w:r>
    </w:p>
    <w:p w14:paraId="41C5636A" w14:textId="53066E84" w:rsidR="00FD3614" w:rsidRPr="00FD3614" w:rsidRDefault="00FD3614" w:rsidP="00FD3614">
      <w:pPr>
        <w:rPr>
          <w:rFonts w:asciiTheme="majorHAnsi" w:hAnsiTheme="majorHAnsi" w:cstheme="majorHAnsi"/>
        </w:rPr>
      </w:pPr>
      <w:r w:rsidRPr="00FD3614">
        <w:rPr>
          <w:rFonts w:asciiTheme="majorHAnsi" w:hAnsiTheme="majorHAnsi" w:cstheme="majorHAnsi"/>
        </w:rPr>
        <w:t xml:space="preserve">Maha </w:t>
      </w:r>
      <w:proofErr w:type="spellStart"/>
      <w:r w:rsidRPr="00FD3614">
        <w:rPr>
          <w:rFonts w:asciiTheme="majorHAnsi" w:hAnsiTheme="majorHAnsi" w:cstheme="majorHAnsi"/>
        </w:rPr>
        <w:t>Elriati</w:t>
      </w:r>
      <w:proofErr w:type="spellEnd"/>
      <w:r w:rsidRPr="00FD3614">
        <w:rPr>
          <w:rFonts w:asciiTheme="majorHAnsi" w:hAnsiTheme="majorHAnsi" w:cstheme="majorHAnsi"/>
        </w:rPr>
        <w:t xml:space="preserve"> 208313197</w:t>
      </w:r>
    </w:p>
    <w:p w14:paraId="20FF2E9A" w14:textId="7F778878" w:rsidR="00C45C6D" w:rsidRPr="00D705D4" w:rsidRDefault="00000000" w:rsidP="00FD3614">
      <w:pPr>
        <w:pStyle w:val="Heading1"/>
        <w:rPr>
          <w:rFonts w:cstheme="majorHAnsi"/>
          <w:color w:val="auto"/>
          <w:sz w:val="32"/>
          <w:szCs w:val="32"/>
        </w:rPr>
      </w:pPr>
      <w:r w:rsidRPr="00D705D4">
        <w:rPr>
          <w:rFonts w:cstheme="majorHAnsi"/>
          <w:color w:val="auto"/>
          <w:sz w:val="32"/>
          <w:szCs w:val="32"/>
          <w:highlight w:val="yellow"/>
        </w:rPr>
        <w:t>Final Project</w:t>
      </w:r>
      <w:r w:rsidR="00DA5EB6">
        <w:rPr>
          <w:rFonts w:cstheme="majorHAnsi"/>
          <w:color w:val="auto"/>
          <w:sz w:val="32"/>
          <w:szCs w:val="32"/>
          <w:highlight w:val="yellow"/>
        </w:rPr>
        <w:t xml:space="preserve"> </w:t>
      </w:r>
      <w:r w:rsidRPr="00D705D4">
        <w:rPr>
          <w:rFonts w:cstheme="majorHAnsi"/>
          <w:color w:val="auto"/>
          <w:sz w:val="32"/>
          <w:szCs w:val="32"/>
          <w:highlight w:val="yellow"/>
        </w:rPr>
        <w:t>Data Compression</w:t>
      </w:r>
    </w:p>
    <w:p w14:paraId="78AB9D43" w14:textId="1F7A770B" w:rsidR="00C45C6D" w:rsidRPr="00D705D4" w:rsidRDefault="00000000">
      <w:pPr>
        <w:pStyle w:val="Heading2"/>
        <w:rPr>
          <w:rFonts w:cstheme="majorHAnsi"/>
          <w:color w:val="auto"/>
        </w:rPr>
      </w:pPr>
      <w:r w:rsidRPr="00D705D4">
        <w:rPr>
          <w:rFonts w:cstheme="majorHAnsi"/>
          <w:color w:val="auto"/>
          <w:highlight w:val="yellow"/>
        </w:rPr>
        <w:t>Overview</w:t>
      </w:r>
    </w:p>
    <w:p w14:paraId="74E1A75D" w14:textId="61E09A45" w:rsidR="00FD3614" w:rsidRPr="00FD3614" w:rsidRDefault="00000000" w:rsidP="00FD3614">
      <w:pPr>
        <w:rPr>
          <w:rFonts w:asciiTheme="majorHAnsi" w:hAnsiTheme="majorHAnsi" w:cstheme="majorHAnsi"/>
        </w:rPr>
      </w:pPr>
      <w:r w:rsidRPr="00FD3614">
        <w:rPr>
          <w:rFonts w:asciiTheme="majorHAnsi" w:hAnsiTheme="majorHAnsi" w:cstheme="majorHAnsi"/>
        </w:rPr>
        <w:t xml:space="preserve">Our project aims to develop a data compression algorithm that combines LZW (Lempel-Ziv-Welch) and Huffman coding. The goal is to create a more efficient compression method by </w:t>
      </w:r>
      <w:r w:rsidR="00FD3614" w:rsidRPr="00FD3614">
        <w:rPr>
          <w:rFonts w:asciiTheme="majorHAnsi" w:hAnsiTheme="majorHAnsi" w:cstheme="majorHAnsi"/>
        </w:rPr>
        <w:t>using</w:t>
      </w:r>
      <w:r w:rsidRPr="00FD3614">
        <w:rPr>
          <w:rFonts w:asciiTheme="majorHAnsi" w:hAnsiTheme="majorHAnsi" w:cstheme="majorHAnsi"/>
        </w:rPr>
        <w:t xml:space="preserve"> the frequency of sequences in the input text</w:t>
      </w:r>
      <w:r w:rsidR="00FD3614" w:rsidRPr="00FD3614">
        <w:rPr>
          <w:rFonts w:asciiTheme="majorHAnsi" w:hAnsiTheme="majorHAnsi" w:cstheme="majorHAnsi"/>
        </w:rPr>
        <w:t>, this way the most frequent would be closest to the root making their bit sequence shorter</w:t>
      </w:r>
      <w:r w:rsidR="004B5807">
        <w:rPr>
          <w:rFonts w:asciiTheme="majorHAnsi" w:hAnsiTheme="majorHAnsi" w:cstheme="majorHAnsi"/>
        </w:rPr>
        <w:t>, as opposed to common LZW where each sequence is given an index without considering frequency</w:t>
      </w:r>
      <w:r w:rsidRPr="00FD3614">
        <w:rPr>
          <w:rFonts w:asciiTheme="majorHAnsi" w:hAnsiTheme="majorHAnsi" w:cstheme="majorHAnsi"/>
        </w:rPr>
        <w:t>.</w:t>
      </w:r>
    </w:p>
    <w:p w14:paraId="728C8E46" w14:textId="77777777" w:rsidR="00C45C6D" w:rsidRPr="00D705D4" w:rsidRDefault="00C45C6D">
      <w:pPr>
        <w:rPr>
          <w:rFonts w:asciiTheme="majorHAnsi" w:hAnsiTheme="majorHAnsi" w:cstheme="majorHAnsi"/>
          <w:sz w:val="28"/>
          <w:szCs w:val="28"/>
        </w:rPr>
      </w:pPr>
    </w:p>
    <w:p w14:paraId="153B14C2" w14:textId="6AA2C342" w:rsidR="00C45C6D" w:rsidRPr="00D705D4" w:rsidRDefault="00000000">
      <w:pPr>
        <w:pStyle w:val="Heading2"/>
        <w:rPr>
          <w:rFonts w:cstheme="majorHAnsi"/>
          <w:color w:val="auto"/>
          <w:sz w:val="28"/>
          <w:szCs w:val="28"/>
        </w:rPr>
      </w:pPr>
      <w:r w:rsidRPr="00D705D4">
        <w:rPr>
          <w:rFonts w:cstheme="majorHAnsi"/>
          <w:color w:val="auto"/>
          <w:sz w:val="28"/>
          <w:szCs w:val="28"/>
          <w:highlight w:val="yellow"/>
        </w:rPr>
        <w:t>Initial Idea</w:t>
      </w:r>
    </w:p>
    <w:p w14:paraId="16981DBC" w14:textId="77777777" w:rsidR="00C45C6D" w:rsidRPr="00D705D4" w:rsidRDefault="00000000">
      <w:pPr>
        <w:pStyle w:val="Heading3"/>
        <w:rPr>
          <w:rFonts w:cstheme="majorHAnsi"/>
          <w:color w:val="auto"/>
        </w:rPr>
      </w:pPr>
      <w:r w:rsidRPr="00D705D4">
        <w:rPr>
          <w:rFonts w:cstheme="majorHAnsi"/>
          <w:color w:val="auto"/>
          <w:highlight w:val="yellow"/>
        </w:rPr>
        <w:t>Original Concept:</w:t>
      </w:r>
    </w:p>
    <w:p w14:paraId="0D77A5AB" w14:textId="4FE40B96" w:rsidR="008C7963" w:rsidRPr="00FD3614" w:rsidRDefault="00000000" w:rsidP="008C7963">
      <w:pPr>
        <w:rPr>
          <w:rFonts w:asciiTheme="majorHAnsi" w:hAnsiTheme="majorHAnsi" w:cstheme="majorHAnsi"/>
          <w:b/>
          <w:bCs/>
        </w:rPr>
      </w:pPr>
      <w:r w:rsidRPr="00FD3614">
        <w:rPr>
          <w:rFonts w:asciiTheme="majorHAnsi" w:hAnsiTheme="majorHAnsi" w:cstheme="majorHAnsi"/>
          <w:b/>
          <w:bCs/>
        </w:rPr>
        <w:t>1</w:t>
      </w:r>
      <w:r w:rsidR="00623401" w:rsidRPr="00FD3614">
        <w:rPr>
          <w:rFonts w:asciiTheme="majorHAnsi" w:hAnsiTheme="majorHAnsi" w:cstheme="majorHAnsi"/>
          <w:b/>
          <w:bCs/>
        </w:rPr>
        <w:t>)</w:t>
      </w:r>
      <w:r w:rsidRPr="00FD3614">
        <w:rPr>
          <w:rFonts w:asciiTheme="majorHAnsi" w:hAnsiTheme="majorHAnsi" w:cstheme="majorHAnsi"/>
          <w:b/>
          <w:bCs/>
        </w:rPr>
        <w:t xml:space="preserve"> LZW-Based Dictionary:</w:t>
      </w:r>
      <w:r w:rsidR="008C7963" w:rsidRPr="00FD3614">
        <w:rPr>
          <w:rFonts w:asciiTheme="majorHAnsi" w:hAnsiTheme="majorHAnsi" w:cstheme="majorHAnsi"/>
          <w:b/>
          <w:bCs/>
        </w:rPr>
        <w:t xml:space="preserve"> </w:t>
      </w:r>
    </w:p>
    <w:p w14:paraId="364CB9EC" w14:textId="71A989CC" w:rsidR="008C7963" w:rsidRPr="00FD3614" w:rsidRDefault="00000000" w:rsidP="008C7963">
      <w:pPr>
        <w:rPr>
          <w:rFonts w:asciiTheme="majorHAnsi" w:hAnsiTheme="majorHAnsi" w:cstheme="majorHAnsi"/>
        </w:rPr>
      </w:pPr>
      <w:r w:rsidRPr="00FD3614">
        <w:rPr>
          <w:rFonts w:asciiTheme="majorHAnsi" w:hAnsiTheme="majorHAnsi" w:cstheme="majorHAnsi"/>
        </w:rPr>
        <w:t xml:space="preserve">We began by designing an algorithm that builds a dictionary </w:t>
      </w:r>
      <w:r w:rsidR="00FD3614" w:rsidRPr="00FD3614">
        <w:rPr>
          <w:rFonts w:asciiTheme="majorHAnsi" w:hAnsiTheme="majorHAnsi" w:cstheme="majorHAnsi"/>
        </w:rPr>
        <w:t>like</w:t>
      </w:r>
      <w:r w:rsidRPr="00FD3614">
        <w:rPr>
          <w:rFonts w:asciiTheme="majorHAnsi" w:hAnsiTheme="majorHAnsi" w:cstheme="majorHAnsi"/>
        </w:rPr>
        <w:t xml:space="preserve"> LZW. As the text is scanned, sequences are </w:t>
      </w:r>
      <w:r w:rsidR="00FF7F5D">
        <w:rPr>
          <w:rFonts w:asciiTheme="majorHAnsi" w:hAnsiTheme="majorHAnsi" w:cstheme="majorHAnsi"/>
        </w:rPr>
        <w:t>puts</w:t>
      </w:r>
      <w:r w:rsidRPr="00FD3614">
        <w:rPr>
          <w:rFonts w:asciiTheme="majorHAnsi" w:hAnsiTheme="majorHAnsi" w:cstheme="majorHAnsi"/>
        </w:rPr>
        <w:t xml:space="preserve"> into a table, with each sequence also being assigned a frequency value </w:t>
      </w:r>
      <w:r w:rsidR="00493C1E">
        <w:rPr>
          <w:rFonts w:asciiTheme="majorHAnsi" w:hAnsiTheme="majorHAnsi" w:cstheme="majorHAnsi"/>
        </w:rPr>
        <w:t>showing</w:t>
      </w:r>
      <w:r w:rsidRPr="00FD3614">
        <w:rPr>
          <w:rFonts w:asciiTheme="majorHAnsi" w:hAnsiTheme="majorHAnsi" w:cstheme="majorHAnsi"/>
        </w:rPr>
        <w:t xml:space="preserve"> how often it appears.</w:t>
      </w:r>
      <w:r w:rsidRPr="00FD3614">
        <w:rPr>
          <w:rFonts w:asciiTheme="majorHAnsi" w:hAnsiTheme="majorHAnsi" w:cstheme="majorHAnsi"/>
        </w:rPr>
        <w:br/>
      </w:r>
      <w:r w:rsidRPr="00FD3614">
        <w:rPr>
          <w:rFonts w:asciiTheme="majorHAnsi" w:hAnsiTheme="majorHAnsi" w:cstheme="majorHAnsi"/>
        </w:rPr>
        <w:br/>
      </w:r>
      <w:r w:rsidRPr="00FD3614">
        <w:rPr>
          <w:rFonts w:asciiTheme="majorHAnsi" w:hAnsiTheme="majorHAnsi" w:cstheme="majorHAnsi"/>
          <w:b/>
          <w:bCs/>
        </w:rPr>
        <w:t>2</w:t>
      </w:r>
      <w:r w:rsidR="00623401" w:rsidRPr="00FD3614">
        <w:rPr>
          <w:rFonts w:asciiTheme="majorHAnsi" w:hAnsiTheme="majorHAnsi" w:cstheme="majorHAnsi"/>
          <w:b/>
          <w:bCs/>
        </w:rPr>
        <w:t>)</w:t>
      </w:r>
      <w:r w:rsidRPr="00FD3614">
        <w:rPr>
          <w:rFonts w:asciiTheme="majorHAnsi" w:hAnsiTheme="majorHAnsi" w:cstheme="majorHAnsi"/>
          <w:b/>
          <w:bCs/>
        </w:rPr>
        <w:t xml:space="preserve"> Frequency-Based Huffman Tree:</w:t>
      </w:r>
      <w:r w:rsidR="008C7963" w:rsidRPr="00FD3614">
        <w:rPr>
          <w:rFonts w:asciiTheme="majorHAnsi" w:hAnsiTheme="majorHAnsi" w:cstheme="majorHAnsi"/>
        </w:rPr>
        <w:t xml:space="preserve"> </w:t>
      </w:r>
    </w:p>
    <w:p w14:paraId="64B9852B" w14:textId="204B52AD" w:rsidR="00C45C6D" w:rsidRPr="00FD3614" w:rsidRDefault="00000000" w:rsidP="008C7963">
      <w:pPr>
        <w:rPr>
          <w:rFonts w:asciiTheme="majorHAnsi" w:hAnsiTheme="majorHAnsi" w:cstheme="majorHAnsi"/>
        </w:rPr>
      </w:pPr>
      <w:r w:rsidRPr="00FD3614">
        <w:rPr>
          <w:rFonts w:asciiTheme="majorHAnsi" w:hAnsiTheme="majorHAnsi" w:cstheme="majorHAnsi"/>
        </w:rPr>
        <w:t xml:space="preserve">After </w:t>
      </w:r>
      <w:r w:rsidR="00591251">
        <w:rPr>
          <w:rFonts w:asciiTheme="majorHAnsi" w:hAnsiTheme="majorHAnsi" w:cstheme="majorHAnsi"/>
        </w:rPr>
        <w:t>building</w:t>
      </w:r>
      <w:r w:rsidRPr="00FD3614">
        <w:rPr>
          <w:rFonts w:asciiTheme="majorHAnsi" w:hAnsiTheme="majorHAnsi" w:cstheme="majorHAnsi"/>
        </w:rPr>
        <w:t xml:space="preserve"> the table, it is sorted by frequency. The idea was to then build a Huffman tree where the most frequent sequences would be closer to the root, </w:t>
      </w:r>
      <w:r w:rsidR="008E1593">
        <w:rPr>
          <w:rFonts w:asciiTheme="majorHAnsi" w:hAnsiTheme="majorHAnsi" w:cstheme="majorHAnsi"/>
        </w:rPr>
        <w:t>than they would need</w:t>
      </w:r>
      <w:r w:rsidRPr="00FD3614">
        <w:rPr>
          <w:rFonts w:asciiTheme="majorHAnsi" w:hAnsiTheme="majorHAnsi" w:cstheme="majorHAnsi"/>
        </w:rPr>
        <w:t xml:space="preserve"> fewer bits to encode.</w:t>
      </w:r>
    </w:p>
    <w:p w14:paraId="250C53D4" w14:textId="04FC9806" w:rsidR="008C7963" w:rsidRPr="00FD3614" w:rsidRDefault="006D6179" w:rsidP="008C7963">
      <w:pPr>
        <w:rPr>
          <w:rFonts w:asciiTheme="majorHAnsi" w:hAnsiTheme="majorHAnsi" w:cstheme="majorHAnsi"/>
          <w:b/>
          <w:bCs/>
        </w:rPr>
      </w:pPr>
      <w:r w:rsidRPr="00FD3614">
        <w:rPr>
          <w:rFonts w:asciiTheme="majorHAnsi" w:hAnsiTheme="majorHAnsi" w:cstheme="majorHAnsi"/>
          <w:b/>
          <w:bCs/>
        </w:rPr>
        <w:t>3</w:t>
      </w:r>
      <w:r w:rsidR="00623401" w:rsidRPr="00FD3614">
        <w:rPr>
          <w:rFonts w:asciiTheme="majorHAnsi" w:hAnsiTheme="majorHAnsi" w:cstheme="majorHAnsi"/>
          <w:b/>
          <w:bCs/>
        </w:rPr>
        <w:t>)</w:t>
      </w:r>
      <w:r w:rsidRPr="00FD3614">
        <w:rPr>
          <w:rFonts w:asciiTheme="majorHAnsi" w:hAnsiTheme="majorHAnsi" w:cstheme="majorHAnsi"/>
          <w:b/>
          <w:bCs/>
        </w:rPr>
        <w:t xml:space="preserve"> Decoding:</w:t>
      </w:r>
      <w:r w:rsidR="008C7963" w:rsidRPr="00FD3614">
        <w:rPr>
          <w:rFonts w:asciiTheme="majorHAnsi" w:hAnsiTheme="majorHAnsi" w:cstheme="majorHAnsi"/>
          <w:b/>
          <w:bCs/>
        </w:rPr>
        <w:t xml:space="preserve"> </w:t>
      </w:r>
    </w:p>
    <w:p w14:paraId="7B1EDC0B" w14:textId="520B93B3" w:rsidR="006D6179" w:rsidRPr="00FD3614" w:rsidRDefault="008C7963" w:rsidP="008C7963">
      <w:pPr>
        <w:rPr>
          <w:rFonts w:asciiTheme="majorHAnsi" w:hAnsiTheme="majorHAnsi" w:cstheme="majorHAnsi"/>
        </w:rPr>
      </w:pPr>
      <w:r w:rsidRPr="00FD3614">
        <w:rPr>
          <w:rFonts w:asciiTheme="majorHAnsi" w:hAnsiTheme="majorHAnsi" w:cstheme="majorHAnsi"/>
        </w:rPr>
        <w:t xml:space="preserve">After writing the Huffman tree and the compressed data to a file we could </w:t>
      </w:r>
      <w:r w:rsidR="00C33C08">
        <w:rPr>
          <w:rFonts w:asciiTheme="majorHAnsi" w:hAnsiTheme="majorHAnsi" w:cstheme="majorHAnsi"/>
        </w:rPr>
        <w:t>start</w:t>
      </w:r>
      <w:r w:rsidRPr="00FD3614">
        <w:rPr>
          <w:rFonts w:asciiTheme="majorHAnsi" w:hAnsiTheme="majorHAnsi" w:cstheme="majorHAnsi"/>
        </w:rPr>
        <w:t xml:space="preserve"> decoding using standard Huffman</w:t>
      </w:r>
      <w:r w:rsidR="00A3759F">
        <w:rPr>
          <w:rFonts w:asciiTheme="majorHAnsi" w:hAnsiTheme="majorHAnsi" w:cstheme="majorHAnsi"/>
        </w:rPr>
        <w:t xml:space="preserve"> </w:t>
      </w:r>
      <w:r w:rsidRPr="00FD3614">
        <w:rPr>
          <w:rFonts w:asciiTheme="majorHAnsi" w:hAnsiTheme="majorHAnsi" w:cstheme="majorHAnsi"/>
        </w:rPr>
        <w:t xml:space="preserve">practice of reading the byte sequence and encoding every sequence by </w:t>
      </w:r>
      <w:r w:rsidR="00F23F99">
        <w:rPr>
          <w:rFonts w:asciiTheme="majorHAnsi" w:hAnsiTheme="majorHAnsi" w:cstheme="majorHAnsi"/>
        </w:rPr>
        <w:t>traversing</w:t>
      </w:r>
      <w:r w:rsidRPr="00FD3614">
        <w:rPr>
          <w:rFonts w:asciiTheme="majorHAnsi" w:hAnsiTheme="majorHAnsi" w:cstheme="majorHAnsi"/>
        </w:rPr>
        <w:t xml:space="preserve"> every bit</w:t>
      </w:r>
      <w:r w:rsidR="00AE1687">
        <w:rPr>
          <w:rFonts w:asciiTheme="majorHAnsi" w:hAnsiTheme="majorHAnsi" w:cstheme="majorHAnsi"/>
        </w:rPr>
        <w:t>/</w:t>
      </w:r>
      <w:r w:rsidRPr="00FD3614">
        <w:rPr>
          <w:rFonts w:asciiTheme="majorHAnsi" w:hAnsiTheme="majorHAnsi" w:cstheme="majorHAnsi"/>
        </w:rPr>
        <w:t xml:space="preserve">branch of the tree until reaching a leaf which would represent our decoded </w:t>
      </w:r>
      <w:proofErr w:type="gramStart"/>
      <w:r w:rsidRPr="00FD3614">
        <w:rPr>
          <w:rFonts w:asciiTheme="majorHAnsi" w:hAnsiTheme="majorHAnsi" w:cstheme="majorHAnsi"/>
        </w:rPr>
        <w:t>sequence</w:t>
      </w:r>
      <w:r w:rsidR="00BA193E">
        <w:rPr>
          <w:rFonts w:asciiTheme="majorHAnsi" w:hAnsiTheme="majorHAnsi" w:cstheme="majorHAnsi"/>
        </w:rPr>
        <w:t>(</w:t>
      </w:r>
      <w:proofErr w:type="gramEnd"/>
      <w:r w:rsidR="00BA193E">
        <w:rPr>
          <w:rFonts w:asciiTheme="majorHAnsi" w:hAnsiTheme="majorHAnsi" w:cstheme="majorHAnsi"/>
        </w:rPr>
        <w:t>the sequence of bits we needed to traverse to the leaf would represent the coded sequence).</w:t>
      </w:r>
    </w:p>
    <w:p w14:paraId="3C36B496" w14:textId="77777777" w:rsidR="00C45C6D" w:rsidRPr="00FD3614" w:rsidRDefault="00C45C6D">
      <w:pPr>
        <w:rPr>
          <w:rFonts w:asciiTheme="majorHAnsi" w:hAnsiTheme="majorHAnsi" w:cstheme="majorHAnsi"/>
        </w:rPr>
      </w:pPr>
    </w:p>
    <w:p w14:paraId="19BAC2E6" w14:textId="77777777" w:rsidR="00C45C6D" w:rsidRPr="00D705D4" w:rsidRDefault="00000000">
      <w:pPr>
        <w:pStyle w:val="Heading3"/>
        <w:rPr>
          <w:rFonts w:cstheme="majorHAnsi"/>
          <w:color w:val="auto"/>
        </w:rPr>
      </w:pPr>
      <w:r w:rsidRPr="00D705D4">
        <w:rPr>
          <w:rFonts w:cstheme="majorHAnsi"/>
          <w:color w:val="auto"/>
          <w:highlight w:val="yellow"/>
        </w:rPr>
        <w:t>Challenges:</w:t>
      </w:r>
    </w:p>
    <w:p w14:paraId="2973B98C" w14:textId="5A7B4C0E" w:rsidR="00D705D4" w:rsidRDefault="00000000">
      <w:pPr>
        <w:rPr>
          <w:rFonts w:asciiTheme="majorHAnsi" w:hAnsiTheme="majorHAnsi" w:cstheme="majorHAnsi"/>
        </w:rPr>
      </w:pPr>
      <w:r w:rsidRPr="00FD3614">
        <w:rPr>
          <w:rFonts w:asciiTheme="majorHAnsi" w:hAnsiTheme="majorHAnsi" w:cstheme="majorHAnsi"/>
        </w:rPr>
        <w:t>Huffman Tree Size:</w:t>
      </w:r>
    </w:p>
    <w:p w14:paraId="2CD3B451" w14:textId="7F2E112B" w:rsidR="00C45C6D" w:rsidRPr="00FD3614" w:rsidRDefault="00000000">
      <w:pPr>
        <w:rPr>
          <w:rFonts w:asciiTheme="majorHAnsi" w:hAnsiTheme="majorHAnsi" w:cstheme="majorHAnsi"/>
        </w:rPr>
      </w:pPr>
      <w:r w:rsidRPr="00FD3614">
        <w:rPr>
          <w:rFonts w:asciiTheme="majorHAnsi" w:hAnsiTheme="majorHAnsi" w:cstheme="majorHAnsi"/>
        </w:rPr>
        <w:lastRenderedPageBreak/>
        <w:br/>
        <w:t xml:space="preserve">The Huffman tree became too large, leading to inefficiencies. Searching for each sequence in the tree </w:t>
      </w:r>
      <w:r w:rsidR="00236299">
        <w:rPr>
          <w:rFonts w:asciiTheme="majorHAnsi" w:hAnsiTheme="majorHAnsi" w:cstheme="majorHAnsi"/>
        </w:rPr>
        <w:t>took too long(to the point where it was un</w:t>
      </w:r>
      <w:r w:rsidR="00645388">
        <w:rPr>
          <w:rFonts w:asciiTheme="majorHAnsi" w:hAnsiTheme="majorHAnsi" w:cstheme="majorHAnsi"/>
        </w:rPr>
        <w:t>-</w:t>
      </w:r>
      <w:r w:rsidR="00236299">
        <w:rPr>
          <w:rFonts w:asciiTheme="majorHAnsi" w:hAnsiTheme="majorHAnsi" w:cstheme="majorHAnsi"/>
        </w:rPr>
        <w:t>runnable)</w:t>
      </w:r>
      <w:r w:rsidRPr="00FD3614">
        <w:rPr>
          <w:rFonts w:asciiTheme="majorHAnsi" w:hAnsiTheme="majorHAnsi" w:cstheme="majorHAnsi"/>
        </w:rPr>
        <w:t>,</w:t>
      </w:r>
      <w:r w:rsidR="008C7963" w:rsidRPr="00FD3614">
        <w:rPr>
          <w:rFonts w:asciiTheme="majorHAnsi" w:hAnsiTheme="majorHAnsi" w:cstheme="majorHAnsi"/>
        </w:rPr>
        <w:t xml:space="preserve"> with a</w:t>
      </w:r>
      <w:r w:rsidR="00C00A58" w:rsidRPr="00FD3614">
        <w:rPr>
          <w:rFonts w:asciiTheme="majorHAnsi" w:hAnsiTheme="majorHAnsi" w:cstheme="majorHAnsi"/>
        </w:rPr>
        <w:t xml:space="preserve"> Huffman tree that gets built from a very large</w:t>
      </w:r>
      <w:r w:rsidR="008C7963" w:rsidRPr="00FD3614">
        <w:rPr>
          <w:rFonts w:asciiTheme="majorHAnsi" w:hAnsiTheme="majorHAnsi" w:cstheme="majorHAnsi"/>
        </w:rPr>
        <w:t xml:space="preserve"> group of sequences such as that of a sequences generated from a LZW algorithm </w:t>
      </w:r>
      <w:r w:rsidR="006D6179" w:rsidRPr="00FD3614">
        <w:rPr>
          <w:rFonts w:asciiTheme="majorHAnsi" w:hAnsiTheme="majorHAnsi" w:cstheme="majorHAnsi"/>
        </w:rPr>
        <w:t>, and as we know a Huffman tree needs to be built with a prefix tree condition so even in the best case searching the tree would take log(n) and this is assuming the height of the tree is log(n) which is incredibly unlikely, the actual height of a Huffman tree is probably closer to  O(n) making scanning the text plus searching the tree be n^2 time complexity making the code un runnable</w:t>
      </w:r>
      <w:r w:rsidR="003C3A30">
        <w:rPr>
          <w:rFonts w:asciiTheme="majorHAnsi" w:hAnsiTheme="majorHAnsi" w:cstheme="majorHAnsi"/>
        </w:rPr>
        <w:t>, also the size of the tree was very large, consider that each node had a parent and children pointers and at least a byte for the code and on average a few bytes to represent the sequence</w:t>
      </w:r>
      <w:r w:rsidR="006D6179" w:rsidRPr="00FD3614">
        <w:rPr>
          <w:rFonts w:asciiTheme="majorHAnsi" w:hAnsiTheme="majorHAnsi" w:cstheme="majorHAnsi"/>
        </w:rPr>
        <w:t>.</w:t>
      </w:r>
    </w:p>
    <w:p w14:paraId="50B95B32" w14:textId="77777777" w:rsidR="00C45C6D" w:rsidRPr="00FD3614" w:rsidRDefault="00C45C6D">
      <w:pPr>
        <w:rPr>
          <w:rFonts w:asciiTheme="majorHAnsi" w:hAnsiTheme="majorHAnsi" w:cstheme="majorHAnsi"/>
        </w:rPr>
      </w:pPr>
    </w:p>
    <w:p w14:paraId="71EC69D9" w14:textId="2D53F1E8" w:rsidR="00C45C6D" w:rsidRPr="00D705D4" w:rsidRDefault="00000000">
      <w:pPr>
        <w:pStyle w:val="Heading3"/>
        <w:rPr>
          <w:rFonts w:cstheme="majorHAnsi"/>
          <w:color w:val="auto"/>
        </w:rPr>
      </w:pPr>
      <w:r w:rsidRPr="00D705D4">
        <w:rPr>
          <w:rFonts w:cstheme="majorHAnsi"/>
          <w:color w:val="auto"/>
          <w:highlight w:val="yellow"/>
        </w:rPr>
        <w:t>Evolution:</w:t>
      </w:r>
    </w:p>
    <w:p w14:paraId="7AD4524E" w14:textId="6B49E0A0" w:rsidR="00D705D4" w:rsidRDefault="00000000">
      <w:pPr>
        <w:rPr>
          <w:rFonts w:asciiTheme="majorHAnsi" w:hAnsiTheme="majorHAnsi" w:cstheme="majorHAnsi"/>
        </w:rPr>
      </w:pPr>
      <w:r w:rsidRPr="00FD3614">
        <w:rPr>
          <w:rFonts w:asciiTheme="majorHAnsi" w:hAnsiTheme="majorHAnsi" w:cstheme="majorHAnsi"/>
        </w:rPr>
        <w:t>Simplified Encoding Table:</w:t>
      </w:r>
    </w:p>
    <w:p w14:paraId="15A59E20" w14:textId="7AD9E480" w:rsidR="00C45C6D" w:rsidRPr="00FD3614" w:rsidRDefault="00000000">
      <w:pPr>
        <w:rPr>
          <w:rFonts w:asciiTheme="majorHAnsi" w:hAnsiTheme="majorHAnsi" w:cstheme="majorHAnsi"/>
        </w:rPr>
      </w:pPr>
      <w:r w:rsidRPr="00FD3614">
        <w:rPr>
          <w:rFonts w:asciiTheme="majorHAnsi" w:hAnsiTheme="majorHAnsi" w:cstheme="majorHAnsi"/>
        </w:rPr>
        <w:br/>
        <w:t>Instead of using a Huffman tree, we created an index-based table. Sequences were assigned indices based on their frequency, with more frequent sequences receiving smaller indices, mimicking the principle of shorter bit sequences in Huffman coding</w:t>
      </w:r>
      <w:r w:rsidR="006D6179" w:rsidRPr="00FD3614">
        <w:rPr>
          <w:rFonts w:asciiTheme="majorHAnsi" w:hAnsiTheme="majorHAnsi" w:cstheme="majorHAnsi"/>
        </w:rPr>
        <w:t>, this is why it hasn’t completely strayed from the original idea, but this time the code is runnable because we use a hash table to search for each sequence which take constant time</w:t>
      </w:r>
      <w:r w:rsidRPr="00FD3614">
        <w:rPr>
          <w:rFonts w:asciiTheme="majorHAnsi" w:hAnsiTheme="majorHAnsi" w:cstheme="majorHAnsi"/>
        </w:rPr>
        <w:t>.</w:t>
      </w:r>
    </w:p>
    <w:p w14:paraId="0DAFE182" w14:textId="77777777" w:rsidR="00C45C6D" w:rsidRPr="00FD3614" w:rsidRDefault="00C45C6D">
      <w:pPr>
        <w:rPr>
          <w:rFonts w:asciiTheme="majorHAnsi" w:hAnsiTheme="majorHAnsi" w:cstheme="majorHAnsi"/>
        </w:rPr>
      </w:pPr>
    </w:p>
    <w:p w14:paraId="2F6AEE53" w14:textId="77777777" w:rsidR="00C45C6D" w:rsidRPr="00D705D4" w:rsidRDefault="00000000">
      <w:pPr>
        <w:pStyle w:val="Heading2"/>
        <w:rPr>
          <w:rFonts w:cstheme="majorHAnsi"/>
          <w:color w:val="auto"/>
          <w:sz w:val="28"/>
          <w:szCs w:val="28"/>
        </w:rPr>
      </w:pPr>
      <w:r w:rsidRPr="00D705D4">
        <w:rPr>
          <w:rFonts w:cstheme="majorHAnsi"/>
          <w:color w:val="auto"/>
          <w:sz w:val="28"/>
          <w:szCs w:val="28"/>
          <w:highlight w:val="yellow"/>
        </w:rPr>
        <w:t>Final Approach</w:t>
      </w:r>
    </w:p>
    <w:p w14:paraId="3445C589" w14:textId="77777777" w:rsidR="00C45C6D" w:rsidRPr="00D705D4" w:rsidRDefault="00000000">
      <w:pPr>
        <w:pStyle w:val="Heading3"/>
        <w:rPr>
          <w:rFonts w:cstheme="majorHAnsi"/>
          <w:color w:val="auto"/>
        </w:rPr>
      </w:pPr>
      <w:r w:rsidRPr="00D705D4">
        <w:rPr>
          <w:rFonts w:cstheme="majorHAnsi"/>
          <w:color w:val="auto"/>
          <w:highlight w:val="yellow"/>
        </w:rPr>
        <w:t>Final Compression Algorithm:</w:t>
      </w:r>
    </w:p>
    <w:p w14:paraId="712904BE" w14:textId="4DA7E7D5" w:rsidR="00FE31B7" w:rsidRPr="00FE31B7" w:rsidRDefault="00000000" w:rsidP="00FE31B7">
      <w:pPr>
        <w:pStyle w:val="ListParagraph"/>
        <w:numPr>
          <w:ilvl w:val="0"/>
          <w:numId w:val="13"/>
        </w:numPr>
        <w:rPr>
          <w:rFonts w:asciiTheme="majorHAnsi" w:hAnsiTheme="majorHAnsi" w:cstheme="majorHAnsi"/>
          <w:b/>
          <w:bCs/>
        </w:rPr>
      </w:pPr>
      <w:r w:rsidRPr="00FE31B7">
        <w:rPr>
          <w:rFonts w:asciiTheme="majorHAnsi" w:hAnsiTheme="majorHAnsi" w:cstheme="majorHAnsi"/>
          <w:b/>
          <w:bCs/>
        </w:rPr>
        <w:t>LZW with Frequency Table:</w:t>
      </w:r>
      <w:r w:rsidR="00FD3614" w:rsidRPr="00FE31B7">
        <w:rPr>
          <w:rFonts w:asciiTheme="majorHAnsi" w:hAnsiTheme="majorHAnsi" w:cstheme="majorHAnsi"/>
          <w:b/>
          <w:bCs/>
        </w:rPr>
        <w:t>(</w:t>
      </w:r>
      <w:r w:rsidR="00FD3614" w:rsidRPr="00FE31B7">
        <w:rPr>
          <w:rFonts w:asciiTheme="majorHAnsi" w:hAnsiTheme="majorHAnsi" w:cstheme="majorHAnsi"/>
          <w:b/>
          <w:bCs/>
          <w:i/>
          <w:iCs/>
        </w:rPr>
        <w:t>see figure 1 below</w:t>
      </w:r>
      <w:r w:rsidR="00FD3614" w:rsidRPr="00FE31B7">
        <w:rPr>
          <w:rFonts w:asciiTheme="majorHAnsi" w:hAnsiTheme="majorHAnsi" w:cstheme="majorHAnsi"/>
          <w:b/>
          <w:bCs/>
        </w:rPr>
        <w:t>)</w:t>
      </w:r>
    </w:p>
    <w:p w14:paraId="676886D1" w14:textId="32A6EFE1" w:rsidR="006D7FC5" w:rsidRDefault="00FE31B7" w:rsidP="00FE31B7">
      <w:pPr>
        <w:ind w:left="360"/>
        <w:rPr>
          <w:rFonts w:asciiTheme="majorHAnsi" w:hAnsiTheme="majorHAnsi" w:cstheme="majorHAnsi"/>
        </w:rPr>
      </w:pPr>
      <w:r w:rsidRPr="00FD3614">
        <w:rPr>
          <w:rFonts w:asciiTheme="majorHAnsi" w:hAnsiTheme="majorHAnsi" w:cstheme="majorHAnsi"/>
        </w:rPr>
        <w:t>We run the LZW algorithm and build a frequency table for the sequences.</w:t>
      </w:r>
      <w:r w:rsidRPr="00FD3614">
        <w:rPr>
          <w:rFonts w:asciiTheme="majorHAnsi" w:hAnsiTheme="majorHAnsi" w:cstheme="majorHAnsi"/>
        </w:rPr>
        <w:br/>
        <w:t>The table is then sorted, and a new table is created:</w:t>
      </w:r>
      <w:r w:rsidRPr="00FD3614">
        <w:rPr>
          <w:rFonts w:asciiTheme="majorHAnsi" w:hAnsiTheme="majorHAnsi" w:cstheme="majorHAnsi"/>
        </w:rPr>
        <w:br/>
        <w:t>The first 256 entries correspond to ASCII characters (0-255).</w:t>
      </w:r>
      <w:r w:rsidRPr="00FD3614">
        <w:rPr>
          <w:rFonts w:asciiTheme="majorHAnsi" w:hAnsiTheme="majorHAnsi" w:cstheme="majorHAnsi"/>
        </w:rPr>
        <w:br/>
        <w:t>After 255, the sequences are inserted based on their frequency, with the most frequent</w:t>
      </w:r>
      <w:r w:rsidRPr="00FE31B7">
        <w:rPr>
          <w:rFonts w:asciiTheme="majorHAnsi" w:hAnsiTheme="majorHAnsi" w:cstheme="majorHAnsi"/>
        </w:rPr>
        <w:br/>
        <w:t>sequence receiving index 256, then 257, and so on.</w:t>
      </w:r>
      <w:r w:rsidRPr="00FE31B7">
        <w:rPr>
          <w:rFonts w:asciiTheme="majorHAnsi" w:hAnsiTheme="majorHAnsi" w:cstheme="majorHAnsi"/>
        </w:rPr>
        <w:br/>
        <w:t>Table Size Limitation:</w:t>
      </w:r>
      <w:r w:rsidR="00D705D4" w:rsidRPr="00FE31B7">
        <w:rPr>
          <w:rFonts w:asciiTheme="majorHAnsi" w:hAnsiTheme="majorHAnsi" w:cstheme="majorHAnsi"/>
        </w:rPr>
        <w:t xml:space="preserve"> :(</w:t>
      </w:r>
      <w:r w:rsidR="00D705D4" w:rsidRPr="00FE31B7">
        <w:rPr>
          <w:rFonts w:asciiTheme="majorHAnsi" w:hAnsiTheme="majorHAnsi" w:cstheme="majorHAnsi"/>
          <w:i/>
          <w:iCs/>
        </w:rPr>
        <w:t>see figure 2 below</w:t>
      </w:r>
      <w:r w:rsidR="00D705D4" w:rsidRPr="00FE31B7">
        <w:rPr>
          <w:rFonts w:asciiTheme="majorHAnsi" w:hAnsiTheme="majorHAnsi" w:cstheme="majorHAnsi"/>
        </w:rPr>
        <w:t>)</w:t>
      </w:r>
      <w:r w:rsidRPr="00FE31B7">
        <w:rPr>
          <w:rFonts w:asciiTheme="majorHAnsi" w:hAnsiTheme="majorHAnsi" w:cstheme="majorHAnsi"/>
        </w:rPr>
        <w:br/>
        <w:t xml:space="preserve">To ensure effective compression, we limit the size of the table. This avoids the issue of the table size </w:t>
      </w:r>
      <w:r w:rsidR="006D7FC5">
        <w:rPr>
          <w:rFonts w:asciiTheme="majorHAnsi" w:hAnsiTheme="majorHAnsi" w:cstheme="majorHAnsi"/>
        </w:rPr>
        <w:t>being too large where compression is not smaller than the original</w:t>
      </w:r>
      <w:r w:rsidRPr="00FE31B7">
        <w:rPr>
          <w:rFonts w:asciiTheme="majorHAnsi" w:hAnsiTheme="majorHAnsi" w:cstheme="majorHAnsi"/>
        </w:rPr>
        <w:t>.</w:t>
      </w:r>
    </w:p>
    <w:p w14:paraId="28FBF4FC" w14:textId="42574D84" w:rsidR="006D7FC5" w:rsidRPr="006D7FC5" w:rsidRDefault="006D7FC5" w:rsidP="00FE31B7">
      <w:pPr>
        <w:ind w:left="360"/>
        <w:rPr>
          <w:rFonts w:asciiTheme="majorHAnsi" w:hAnsiTheme="majorHAnsi" w:cstheme="majorHAnsi"/>
          <w:b/>
          <w:bCs/>
        </w:rPr>
      </w:pPr>
      <w:r w:rsidRPr="006D7FC5">
        <w:rPr>
          <w:rFonts w:asciiTheme="majorHAnsi" w:hAnsiTheme="majorHAnsi" w:cstheme="majorHAnsi"/>
          <w:b/>
          <w:bCs/>
        </w:rPr>
        <w:t>Example</w:t>
      </w:r>
      <w:r>
        <w:rPr>
          <w:rFonts w:asciiTheme="majorHAnsi" w:hAnsiTheme="majorHAnsi" w:cstheme="majorHAnsi"/>
          <w:b/>
          <w:bCs/>
        </w:rPr>
        <w:t xml:space="preserve"> for step 1</w:t>
      </w:r>
      <w:r w:rsidRPr="006D7FC5">
        <w:rPr>
          <w:rFonts w:asciiTheme="majorHAnsi" w:hAnsiTheme="majorHAnsi" w:cstheme="majorHAnsi"/>
          <w:b/>
          <w:bCs/>
        </w:rPr>
        <w:t xml:space="preserve">: </w:t>
      </w:r>
    </w:p>
    <w:tbl>
      <w:tblPr>
        <w:tblStyle w:val="TableGrid"/>
        <w:tblW w:w="0" w:type="auto"/>
        <w:tblInd w:w="360" w:type="dxa"/>
        <w:tblLook w:val="04A0" w:firstRow="1" w:lastRow="0" w:firstColumn="1" w:lastColumn="0" w:noHBand="0" w:noVBand="1"/>
      </w:tblPr>
      <w:tblGrid>
        <w:gridCol w:w="4133"/>
        <w:gridCol w:w="4137"/>
      </w:tblGrid>
      <w:tr w:rsidR="006D7FC5" w14:paraId="73BFFC62" w14:textId="77777777" w:rsidTr="006D7FC5">
        <w:tc>
          <w:tcPr>
            <w:tcW w:w="4428" w:type="dxa"/>
          </w:tcPr>
          <w:p w14:paraId="52A911D1" w14:textId="7DB9EC48" w:rsidR="006D7FC5" w:rsidRDefault="006D7FC5" w:rsidP="00FE31B7">
            <w:pPr>
              <w:rPr>
                <w:rFonts w:asciiTheme="majorHAnsi" w:hAnsiTheme="majorHAnsi" w:cstheme="majorHAnsi"/>
              </w:rPr>
            </w:pPr>
            <w:r>
              <w:rPr>
                <w:rFonts w:asciiTheme="majorHAnsi" w:hAnsiTheme="majorHAnsi" w:cstheme="majorHAnsi"/>
              </w:rPr>
              <w:t>sequence</w:t>
            </w:r>
          </w:p>
        </w:tc>
        <w:tc>
          <w:tcPr>
            <w:tcW w:w="4428" w:type="dxa"/>
          </w:tcPr>
          <w:p w14:paraId="3B1D728A" w14:textId="31CEF234" w:rsidR="006D7FC5" w:rsidRDefault="006D7FC5" w:rsidP="00FE31B7">
            <w:pPr>
              <w:rPr>
                <w:rFonts w:asciiTheme="majorHAnsi" w:hAnsiTheme="majorHAnsi" w:cstheme="majorHAnsi"/>
              </w:rPr>
            </w:pPr>
            <w:r>
              <w:rPr>
                <w:rFonts w:asciiTheme="majorHAnsi" w:hAnsiTheme="majorHAnsi" w:cstheme="majorHAnsi"/>
              </w:rPr>
              <w:t>frequency</w:t>
            </w:r>
          </w:p>
        </w:tc>
      </w:tr>
      <w:tr w:rsidR="006D7FC5" w14:paraId="74A4E984" w14:textId="77777777" w:rsidTr="006D7FC5">
        <w:tc>
          <w:tcPr>
            <w:tcW w:w="4428" w:type="dxa"/>
          </w:tcPr>
          <w:p w14:paraId="27423D28" w14:textId="155AD3FB" w:rsidR="006D7FC5" w:rsidRDefault="006D7FC5" w:rsidP="00FE31B7">
            <w:pPr>
              <w:rPr>
                <w:rFonts w:asciiTheme="majorHAnsi" w:hAnsiTheme="majorHAnsi" w:cstheme="majorHAnsi"/>
              </w:rPr>
            </w:pPr>
            <w:r>
              <w:rPr>
                <w:rFonts w:asciiTheme="majorHAnsi" w:hAnsiTheme="majorHAnsi" w:cstheme="majorHAnsi"/>
              </w:rPr>
              <w:t>“</w:t>
            </w:r>
            <w:proofErr w:type="spellStart"/>
            <w:r>
              <w:rPr>
                <w:rFonts w:asciiTheme="majorHAnsi" w:hAnsiTheme="majorHAnsi" w:cstheme="majorHAnsi"/>
              </w:rPr>
              <w:t>ba</w:t>
            </w:r>
            <w:proofErr w:type="spellEnd"/>
            <w:r>
              <w:rPr>
                <w:rFonts w:asciiTheme="majorHAnsi" w:hAnsiTheme="majorHAnsi" w:cstheme="majorHAnsi"/>
              </w:rPr>
              <w:t>”</w:t>
            </w:r>
          </w:p>
        </w:tc>
        <w:tc>
          <w:tcPr>
            <w:tcW w:w="4428" w:type="dxa"/>
          </w:tcPr>
          <w:p w14:paraId="3330DD42" w14:textId="58830692" w:rsidR="006D7FC5" w:rsidRDefault="006D7FC5" w:rsidP="00FE31B7">
            <w:pPr>
              <w:rPr>
                <w:rFonts w:asciiTheme="majorHAnsi" w:hAnsiTheme="majorHAnsi" w:cstheme="majorHAnsi"/>
              </w:rPr>
            </w:pPr>
            <w:r>
              <w:rPr>
                <w:rFonts w:asciiTheme="majorHAnsi" w:hAnsiTheme="majorHAnsi" w:cstheme="majorHAnsi"/>
              </w:rPr>
              <w:t>2</w:t>
            </w:r>
          </w:p>
        </w:tc>
      </w:tr>
      <w:tr w:rsidR="006D7FC5" w14:paraId="01D75AFF" w14:textId="77777777" w:rsidTr="006D7FC5">
        <w:tc>
          <w:tcPr>
            <w:tcW w:w="4428" w:type="dxa"/>
          </w:tcPr>
          <w:p w14:paraId="7ED5723F" w14:textId="577EC3F9" w:rsidR="006D7FC5" w:rsidRDefault="006D7FC5" w:rsidP="00FE31B7">
            <w:pPr>
              <w:rPr>
                <w:rFonts w:asciiTheme="majorHAnsi" w:hAnsiTheme="majorHAnsi" w:cstheme="majorHAnsi"/>
              </w:rPr>
            </w:pPr>
            <w:r>
              <w:rPr>
                <w:rFonts w:asciiTheme="majorHAnsi" w:hAnsiTheme="majorHAnsi" w:cstheme="majorHAnsi"/>
              </w:rPr>
              <w:t>“ab”</w:t>
            </w:r>
          </w:p>
        </w:tc>
        <w:tc>
          <w:tcPr>
            <w:tcW w:w="4428" w:type="dxa"/>
          </w:tcPr>
          <w:p w14:paraId="5D8CE919" w14:textId="2D33F520" w:rsidR="006D7FC5" w:rsidRDefault="006D7FC5" w:rsidP="00FE31B7">
            <w:pPr>
              <w:rPr>
                <w:rFonts w:asciiTheme="majorHAnsi" w:hAnsiTheme="majorHAnsi" w:cstheme="majorHAnsi"/>
              </w:rPr>
            </w:pPr>
            <w:r>
              <w:rPr>
                <w:rFonts w:asciiTheme="majorHAnsi" w:hAnsiTheme="majorHAnsi" w:cstheme="majorHAnsi"/>
              </w:rPr>
              <w:t>3</w:t>
            </w:r>
          </w:p>
        </w:tc>
      </w:tr>
      <w:tr w:rsidR="006D7FC5" w14:paraId="7A26E8A8" w14:textId="77777777" w:rsidTr="006D7FC5">
        <w:tc>
          <w:tcPr>
            <w:tcW w:w="4428" w:type="dxa"/>
          </w:tcPr>
          <w:p w14:paraId="65587236" w14:textId="7123BFCC" w:rsidR="006D7FC5" w:rsidRDefault="006D7FC5" w:rsidP="00FE31B7">
            <w:pPr>
              <w:rPr>
                <w:rFonts w:asciiTheme="majorHAnsi" w:hAnsiTheme="majorHAnsi" w:cstheme="majorHAnsi"/>
              </w:rPr>
            </w:pPr>
            <w:r>
              <w:rPr>
                <w:rFonts w:asciiTheme="majorHAnsi" w:hAnsiTheme="majorHAnsi" w:cstheme="majorHAnsi"/>
              </w:rPr>
              <w:lastRenderedPageBreak/>
              <w:t>“ban”</w:t>
            </w:r>
          </w:p>
        </w:tc>
        <w:tc>
          <w:tcPr>
            <w:tcW w:w="4428" w:type="dxa"/>
          </w:tcPr>
          <w:p w14:paraId="0D225BC2" w14:textId="3D4F9D79" w:rsidR="006D7FC5" w:rsidRDefault="006D7FC5" w:rsidP="00FE31B7">
            <w:pPr>
              <w:rPr>
                <w:rFonts w:asciiTheme="majorHAnsi" w:hAnsiTheme="majorHAnsi" w:cstheme="majorHAnsi"/>
              </w:rPr>
            </w:pPr>
            <w:r>
              <w:rPr>
                <w:rFonts w:asciiTheme="majorHAnsi" w:hAnsiTheme="majorHAnsi" w:cstheme="majorHAnsi"/>
              </w:rPr>
              <w:t>3</w:t>
            </w:r>
          </w:p>
        </w:tc>
      </w:tr>
      <w:tr w:rsidR="006D7FC5" w14:paraId="0DE5577F" w14:textId="77777777" w:rsidTr="006D7FC5">
        <w:tc>
          <w:tcPr>
            <w:tcW w:w="4428" w:type="dxa"/>
          </w:tcPr>
          <w:p w14:paraId="67D34990" w14:textId="7F02E5B9" w:rsidR="006D7FC5" w:rsidRDefault="006D7FC5" w:rsidP="00FE31B7">
            <w:pPr>
              <w:rPr>
                <w:rFonts w:asciiTheme="majorHAnsi" w:hAnsiTheme="majorHAnsi" w:cstheme="majorHAnsi"/>
              </w:rPr>
            </w:pPr>
            <w:r>
              <w:rPr>
                <w:rFonts w:asciiTheme="majorHAnsi" w:hAnsiTheme="majorHAnsi" w:cstheme="majorHAnsi"/>
              </w:rPr>
              <w:t>“</w:t>
            </w:r>
            <w:proofErr w:type="spellStart"/>
            <w:r>
              <w:rPr>
                <w:rFonts w:asciiTheme="majorHAnsi" w:hAnsiTheme="majorHAnsi" w:cstheme="majorHAnsi"/>
              </w:rPr>
              <w:t>na</w:t>
            </w:r>
            <w:proofErr w:type="spellEnd"/>
            <w:r>
              <w:rPr>
                <w:rFonts w:asciiTheme="majorHAnsi" w:hAnsiTheme="majorHAnsi" w:cstheme="majorHAnsi"/>
              </w:rPr>
              <w:t>”</w:t>
            </w:r>
          </w:p>
        </w:tc>
        <w:tc>
          <w:tcPr>
            <w:tcW w:w="4428" w:type="dxa"/>
          </w:tcPr>
          <w:p w14:paraId="2FBA01D7" w14:textId="7F17DB97" w:rsidR="006D7FC5" w:rsidRDefault="006D7FC5" w:rsidP="00FE31B7">
            <w:pPr>
              <w:rPr>
                <w:rFonts w:asciiTheme="majorHAnsi" w:hAnsiTheme="majorHAnsi" w:cstheme="majorHAnsi"/>
              </w:rPr>
            </w:pPr>
            <w:r>
              <w:rPr>
                <w:rFonts w:asciiTheme="majorHAnsi" w:hAnsiTheme="majorHAnsi" w:cstheme="majorHAnsi"/>
              </w:rPr>
              <w:t>1</w:t>
            </w:r>
          </w:p>
        </w:tc>
      </w:tr>
    </w:tbl>
    <w:p w14:paraId="228BEE80" w14:textId="29C3D874" w:rsidR="006D7FC5" w:rsidRPr="006D7FC5" w:rsidRDefault="006D7FC5" w:rsidP="00FE31B7">
      <w:pPr>
        <w:ind w:left="360"/>
        <w:rPr>
          <w:rFonts w:asciiTheme="majorHAnsi" w:hAnsiTheme="majorHAnsi" w:cstheme="majorHAnsi"/>
          <w:b/>
          <w:bCs/>
        </w:rPr>
      </w:pPr>
      <w:r w:rsidRPr="006D7FC5">
        <w:rPr>
          <w:rFonts w:asciiTheme="majorHAnsi" w:hAnsiTheme="majorHAnsi" w:cstheme="majorHAnsi"/>
          <w:b/>
          <w:bCs/>
        </w:rPr>
        <w:t>Sort table:</w:t>
      </w:r>
    </w:p>
    <w:tbl>
      <w:tblPr>
        <w:tblStyle w:val="TableGrid"/>
        <w:tblW w:w="0" w:type="auto"/>
        <w:tblInd w:w="360" w:type="dxa"/>
        <w:tblLook w:val="04A0" w:firstRow="1" w:lastRow="0" w:firstColumn="1" w:lastColumn="0" w:noHBand="0" w:noVBand="1"/>
      </w:tblPr>
      <w:tblGrid>
        <w:gridCol w:w="4133"/>
        <w:gridCol w:w="4137"/>
      </w:tblGrid>
      <w:tr w:rsidR="006D7FC5" w14:paraId="3C846631" w14:textId="77777777" w:rsidTr="009A5CF9">
        <w:tc>
          <w:tcPr>
            <w:tcW w:w="4428" w:type="dxa"/>
          </w:tcPr>
          <w:p w14:paraId="4711F0BF" w14:textId="77777777" w:rsidR="006D7FC5" w:rsidRDefault="006D7FC5" w:rsidP="009A5CF9">
            <w:pPr>
              <w:rPr>
                <w:rFonts w:asciiTheme="majorHAnsi" w:hAnsiTheme="majorHAnsi" w:cstheme="majorHAnsi"/>
              </w:rPr>
            </w:pPr>
            <w:r>
              <w:rPr>
                <w:rFonts w:asciiTheme="majorHAnsi" w:hAnsiTheme="majorHAnsi" w:cstheme="majorHAnsi"/>
              </w:rPr>
              <w:t>sequence</w:t>
            </w:r>
          </w:p>
        </w:tc>
        <w:tc>
          <w:tcPr>
            <w:tcW w:w="4428" w:type="dxa"/>
          </w:tcPr>
          <w:p w14:paraId="164DAA21" w14:textId="77777777" w:rsidR="006D7FC5" w:rsidRDefault="006D7FC5" w:rsidP="009A5CF9">
            <w:pPr>
              <w:rPr>
                <w:rFonts w:asciiTheme="majorHAnsi" w:hAnsiTheme="majorHAnsi" w:cstheme="majorHAnsi"/>
              </w:rPr>
            </w:pPr>
            <w:r>
              <w:rPr>
                <w:rFonts w:asciiTheme="majorHAnsi" w:hAnsiTheme="majorHAnsi" w:cstheme="majorHAnsi"/>
              </w:rPr>
              <w:t>frequency</w:t>
            </w:r>
          </w:p>
        </w:tc>
      </w:tr>
      <w:tr w:rsidR="006D7FC5" w14:paraId="189BE57B" w14:textId="77777777" w:rsidTr="009A5CF9">
        <w:tc>
          <w:tcPr>
            <w:tcW w:w="4428" w:type="dxa"/>
          </w:tcPr>
          <w:p w14:paraId="3E51341A" w14:textId="62BA9DDB" w:rsidR="006D7FC5" w:rsidRDefault="006D7FC5" w:rsidP="009A5CF9">
            <w:pPr>
              <w:rPr>
                <w:rFonts w:asciiTheme="majorHAnsi" w:hAnsiTheme="majorHAnsi" w:cstheme="majorHAnsi"/>
              </w:rPr>
            </w:pPr>
            <w:r>
              <w:rPr>
                <w:rFonts w:asciiTheme="majorHAnsi" w:hAnsiTheme="majorHAnsi" w:cstheme="majorHAnsi"/>
              </w:rPr>
              <w:t>“ab”</w:t>
            </w:r>
          </w:p>
        </w:tc>
        <w:tc>
          <w:tcPr>
            <w:tcW w:w="4428" w:type="dxa"/>
          </w:tcPr>
          <w:p w14:paraId="4C489C2A" w14:textId="65C263B6" w:rsidR="006D7FC5" w:rsidRDefault="006D7FC5" w:rsidP="009A5CF9">
            <w:pPr>
              <w:rPr>
                <w:rFonts w:asciiTheme="majorHAnsi" w:hAnsiTheme="majorHAnsi" w:cstheme="majorHAnsi"/>
              </w:rPr>
            </w:pPr>
            <w:r>
              <w:rPr>
                <w:rFonts w:asciiTheme="majorHAnsi" w:hAnsiTheme="majorHAnsi" w:cstheme="majorHAnsi"/>
              </w:rPr>
              <w:t>3</w:t>
            </w:r>
          </w:p>
        </w:tc>
      </w:tr>
      <w:tr w:rsidR="006D7FC5" w14:paraId="1144103E" w14:textId="77777777" w:rsidTr="009A5CF9">
        <w:tc>
          <w:tcPr>
            <w:tcW w:w="4428" w:type="dxa"/>
          </w:tcPr>
          <w:p w14:paraId="2FBF5A94" w14:textId="15F163DD" w:rsidR="006D7FC5" w:rsidRDefault="006D7FC5" w:rsidP="009A5CF9">
            <w:pPr>
              <w:rPr>
                <w:rFonts w:asciiTheme="majorHAnsi" w:hAnsiTheme="majorHAnsi" w:cstheme="majorHAnsi"/>
              </w:rPr>
            </w:pPr>
            <w:r>
              <w:rPr>
                <w:rFonts w:asciiTheme="majorHAnsi" w:hAnsiTheme="majorHAnsi" w:cstheme="majorHAnsi"/>
              </w:rPr>
              <w:t>“ban”</w:t>
            </w:r>
          </w:p>
        </w:tc>
        <w:tc>
          <w:tcPr>
            <w:tcW w:w="4428" w:type="dxa"/>
          </w:tcPr>
          <w:p w14:paraId="5B02B0C3" w14:textId="77777777" w:rsidR="006D7FC5" w:rsidRDefault="006D7FC5" w:rsidP="009A5CF9">
            <w:pPr>
              <w:rPr>
                <w:rFonts w:asciiTheme="majorHAnsi" w:hAnsiTheme="majorHAnsi" w:cstheme="majorHAnsi"/>
              </w:rPr>
            </w:pPr>
            <w:r>
              <w:rPr>
                <w:rFonts w:asciiTheme="majorHAnsi" w:hAnsiTheme="majorHAnsi" w:cstheme="majorHAnsi"/>
              </w:rPr>
              <w:t>3</w:t>
            </w:r>
          </w:p>
        </w:tc>
      </w:tr>
      <w:tr w:rsidR="006D7FC5" w14:paraId="00F7EDDA" w14:textId="77777777" w:rsidTr="009A5CF9">
        <w:tc>
          <w:tcPr>
            <w:tcW w:w="4428" w:type="dxa"/>
          </w:tcPr>
          <w:p w14:paraId="7B2FE779" w14:textId="63C19BC7" w:rsidR="006D7FC5" w:rsidRDefault="006D7FC5" w:rsidP="009A5CF9">
            <w:pPr>
              <w:rPr>
                <w:rFonts w:asciiTheme="majorHAnsi" w:hAnsiTheme="majorHAnsi" w:cstheme="majorHAnsi"/>
              </w:rPr>
            </w:pPr>
            <w:r>
              <w:rPr>
                <w:rFonts w:asciiTheme="majorHAnsi" w:hAnsiTheme="majorHAnsi" w:cstheme="majorHAnsi"/>
              </w:rPr>
              <w:t>“</w:t>
            </w:r>
            <w:proofErr w:type="spellStart"/>
            <w:r>
              <w:rPr>
                <w:rFonts w:asciiTheme="majorHAnsi" w:hAnsiTheme="majorHAnsi" w:cstheme="majorHAnsi"/>
              </w:rPr>
              <w:t>ba</w:t>
            </w:r>
            <w:proofErr w:type="spellEnd"/>
            <w:r>
              <w:rPr>
                <w:rFonts w:asciiTheme="majorHAnsi" w:hAnsiTheme="majorHAnsi" w:cstheme="majorHAnsi"/>
              </w:rPr>
              <w:t>”</w:t>
            </w:r>
          </w:p>
        </w:tc>
        <w:tc>
          <w:tcPr>
            <w:tcW w:w="4428" w:type="dxa"/>
          </w:tcPr>
          <w:p w14:paraId="77CFFBB3" w14:textId="38064DC6" w:rsidR="006D7FC5" w:rsidRDefault="006D7FC5" w:rsidP="009A5CF9">
            <w:pPr>
              <w:rPr>
                <w:rFonts w:asciiTheme="majorHAnsi" w:hAnsiTheme="majorHAnsi" w:cstheme="majorHAnsi"/>
              </w:rPr>
            </w:pPr>
            <w:r>
              <w:rPr>
                <w:rFonts w:asciiTheme="majorHAnsi" w:hAnsiTheme="majorHAnsi" w:cstheme="majorHAnsi"/>
              </w:rPr>
              <w:t>2</w:t>
            </w:r>
          </w:p>
        </w:tc>
      </w:tr>
      <w:tr w:rsidR="006D7FC5" w14:paraId="24959CF5" w14:textId="77777777" w:rsidTr="009A5CF9">
        <w:tc>
          <w:tcPr>
            <w:tcW w:w="4428" w:type="dxa"/>
          </w:tcPr>
          <w:p w14:paraId="426C865B" w14:textId="77777777" w:rsidR="006D7FC5" w:rsidRDefault="006D7FC5" w:rsidP="009A5CF9">
            <w:pPr>
              <w:rPr>
                <w:rFonts w:asciiTheme="majorHAnsi" w:hAnsiTheme="majorHAnsi" w:cstheme="majorHAnsi"/>
              </w:rPr>
            </w:pPr>
            <w:r>
              <w:rPr>
                <w:rFonts w:asciiTheme="majorHAnsi" w:hAnsiTheme="majorHAnsi" w:cstheme="majorHAnsi"/>
              </w:rPr>
              <w:t>“</w:t>
            </w:r>
            <w:proofErr w:type="spellStart"/>
            <w:r>
              <w:rPr>
                <w:rFonts w:asciiTheme="majorHAnsi" w:hAnsiTheme="majorHAnsi" w:cstheme="majorHAnsi"/>
              </w:rPr>
              <w:t>na</w:t>
            </w:r>
            <w:proofErr w:type="spellEnd"/>
            <w:r>
              <w:rPr>
                <w:rFonts w:asciiTheme="majorHAnsi" w:hAnsiTheme="majorHAnsi" w:cstheme="majorHAnsi"/>
              </w:rPr>
              <w:t>”</w:t>
            </w:r>
          </w:p>
        </w:tc>
        <w:tc>
          <w:tcPr>
            <w:tcW w:w="4428" w:type="dxa"/>
          </w:tcPr>
          <w:p w14:paraId="586B39CF" w14:textId="77777777" w:rsidR="006D7FC5" w:rsidRDefault="006D7FC5" w:rsidP="009A5CF9">
            <w:pPr>
              <w:rPr>
                <w:rFonts w:asciiTheme="majorHAnsi" w:hAnsiTheme="majorHAnsi" w:cstheme="majorHAnsi"/>
              </w:rPr>
            </w:pPr>
            <w:r>
              <w:rPr>
                <w:rFonts w:asciiTheme="majorHAnsi" w:hAnsiTheme="majorHAnsi" w:cstheme="majorHAnsi"/>
              </w:rPr>
              <w:t>1</w:t>
            </w:r>
          </w:p>
        </w:tc>
      </w:tr>
    </w:tbl>
    <w:p w14:paraId="1C2BD51D" w14:textId="793E0C19" w:rsidR="006D7FC5" w:rsidRPr="006D7FC5" w:rsidRDefault="006D7FC5" w:rsidP="00FE31B7">
      <w:pPr>
        <w:ind w:left="360"/>
        <w:rPr>
          <w:rFonts w:asciiTheme="majorHAnsi" w:hAnsiTheme="majorHAnsi" w:cstheme="majorHAnsi"/>
          <w:b/>
          <w:bCs/>
        </w:rPr>
      </w:pPr>
      <w:r w:rsidRPr="006D7FC5">
        <w:rPr>
          <w:rFonts w:asciiTheme="majorHAnsi" w:hAnsiTheme="majorHAnsi" w:cstheme="majorHAnsi"/>
          <w:b/>
          <w:bCs/>
        </w:rPr>
        <w:t>Re-index the table:</w:t>
      </w:r>
    </w:p>
    <w:tbl>
      <w:tblPr>
        <w:tblStyle w:val="TableGrid"/>
        <w:tblW w:w="0" w:type="auto"/>
        <w:tblInd w:w="360" w:type="dxa"/>
        <w:tblLook w:val="04A0" w:firstRow="1" w:lastRow="0" w:firstColumn="1" w:lastColumn="0" w:noHBand="0" w:noVBand="1"/>
      </w:tblPr>
      <w:tblGrid>
        <w:gridCol w:w="4150"/>
        <w:gridCol w:w="4120"/>
      </w:tblGrid>
      <w:tr w:rsidR="006D7FC5" w14:paraId="4ADA39B4" w14:textId="77777777" w:rsidTr="009A5CF9">
        <w:tc>
          <w:tcPr>
            <w:tcW w:w="4428" w:type="dxa"/>
          </w:tcPr>
          <w:p w14:paraId="1D0982CF" w14:textId="77777777" w:rsidR="006D7FC5" w:rsidRDefault="006D7FC5" w:rsidP="009A5CF9">
            <w:pPr>
              <w:rPr>
                <w:rFonts w:asciiTheme="majorHAnsi" w:hAnsiTheme="majorHAnsi" w:cstheme="majorHAnsi"/>
              </w:rPr>
            </w:pPr>
            <w:r>
              <w:rPr>
                <w:rFonts w:asciiTheme="majorHAnsi" w:hAnsiTheme="majorHAnsi" w:cstheme="majorHAnsi"/>
              </w:rPr>
              <w:t>sequence</w:t>
            </w:r>
          </w:p>
        </w:tc>
        <w:tc>
          <w:tcPr>
            <w:tcW w:w="4428" w:type="dxa"/>
          </w:tcPr>
          <w:p w14:paraId="10EC0DCD" w14:textId="5904B6F5" w:rsidR="006D7FC5" w:rsidRDefault="006D7FC5" w:rsidP="009A5CF9">
            <w:pPr>
              <w:rPr>
                <w:rFonts w:asciiTheme="majorHAnsi" w:hAnsiTheme="majorHAnsi" w:cstheme="majorHAnsi"/>
              </w:rPr>
            </w:pPr>
            <w:r>
              <w:rPr>
                <w:rFonts w:asciiTheme="majorHAnsi" w:hAnsiTheme="majorHAnsi" w:cstheme="majorHAnsi"/>
              </w:rPr>
              <w:t>index</w:t>
            </w:r>
          </w:p>
        </w:tc>
      </w:tr>
      <w:tr w:rsidR="006D7FC5" w14:paraId="23299484" w14:textId="77777777" w:rsidTr="009A5CF9">
        <w:tc>
          <w:tcPr>
            <w:tcW w:w="4428" w:type="dxa"/>
          </w:tcPr>
          <w:p w14:paraId="30E48C21" w14:textId="77777777" w:rsidR="006D7FC5" w:rsidRDefault="006D7FC5" w:rsidP="009A5CF9">
            <w:pPr>
              <w:rPr>
                <w:rFonts w:asciiTheme="majorHAnsi" w:hAnsiTheme="majorHAnsi" w:cstheme="majorHAnsi"/>
              </w:rPr>
            </w:pPr>
            <w:r>
              <w:rPr>
                <w:rFonts w:asciiTheme="majorHAnsi" w:hAnsiTheme="majorHAnsi" w:cstheme="majorHAnsi"/>
              </w:rPr>
              <w:t>“ab”</w:t>
            </w:r>
          </w:p>
        </w:tc>
        <w:tc>
          <w:tcPr>
            <w:tcW w:w="4428" w:type="dxa"/>
          </w:tcPr>
          <w:p w14:paraId="4AE08A61" w14:textId="02B04E59" w:rsidR="006D7FC5" w:rsidRDefault="006D7FC5" w:rsidP="009A5CF9">
            <w:pPr>
              <w:rPr>
                <w:rFonts w:asciiTheme="majorHAnsi" w:hAnsiTheme="majorHAnsi" w:cstheme="majorHAnsi"/>
              </w:rPr>
            </w:pPr>
            <w:r>
              <w:rPr>
                <w:rFonts w:asciiTheme="majorHAnsi" w:hAnsiTheme="majorHAnsi" w:cstheme="majorHAnsi"/>
              </w:rPr>
              <w:t>0</w:t>
            </w:r>
          </w:p>
        </w:tc>
      </w:tr>
      <w:tr w:rsidR="006D7FC5" w14:paraId="3CD8FEC3" w14:textId="77777777" w:rsidTr="009A5CF9">
        <w:tc>
          <w:tcPr>
            <w:tcW w:w="4428" w:type="dxa"/>
          </w:tcPr>
          <w:p w14:paraId="0D33474D" w14:textId="77777777" w:rsidR="006D7FC5" w:rsidRDefault="006D7FC5" w:rsidP="009A5CF9">
            <w:pPr>
              <w:rPr>
                <w:rFonts w:asciiTheme="majorHAnsi" w:hAnsiTheme="majorHAnsi" w:cstheme="majorHAnsi"/>
              </w:rPr>
            </w:pPr>
            <w:r>
              <w:rPr>
                <w:rFonts w:asciiTheme="majorHAnsi" w:hAnsiTheme="majorHAnsi" w:cstheme="majorHAnsi"/>
              </w:rPr>
              <w:t>“ban”</w:t>
            </w:r>
          </w:p>
        </w:tc>
        <w:tc>
          <w:tcPr>
            <w:tcW w:w="4428" w:type="dxa"/>
          </w:tcPr>
          <w:p w14:paraId="0343030F" w14:textId="4A420B21" w:rsidR="006D7FC5" w:rsidRDefault="006D7FC5" w:rsidP="009A5CF9">
            <w:pPr>
              <w:rPr>
                <w:rFonts w:asciiTheme="majorHAnsi" w:hAnsiTheme="majorHAnsi" w:cstheme="majorHAnsi"/>
              </w:rPr>
            </w:pPr>
            <w:r>
              <w:rPr>
                <w:rFonts w:asciiTheme="majorHAnsi" w:hAnsiTheme="majorHAnsi" w:cstheme="majorHAnsi"/>
              </w:rPr>
              <w:t>1</w:t>
            </w:r>
          </w:p>
        </w:tc>
      </w:tr>
      <w:tr w:rsidR="006D7FC5" w14:paraId="788A5F63" w14:textId="77777777" w:rsidTr="009A5CF9">
        <w:tc>
          <w:tcPr>
            <w:tcW w:w="4428" w:type="dxa"/>
          </w:tcPr>
          <w:p w14:paraId="6BB24E0A" w14:textId="77777777" w:rsidR="006D7FC5" w:rsidRDefault="006D7FC5" w:rsidP="009A5CF9">
            <w:pPr>
              <w:rPr>
                <w:rFonts w:asciiTheme="majorHAnsi" w:hAnsiTheme="majorHAnsi" w:cstheme="majorHAnsi"/>
              </w:rPr>
            </w:pPr>
            <w:r>
              <w:rPr>
                <w:rFonts w:asciiTheme="majorHAnsi" w:hAnsiTheme="majorHAnsi" w:cstheme="majorHAnsi"/>
              </w:rPr>
              <w:t>“</w:t>
            </w:r>
            <w:proofErr w:type="spellStart"/>
            <w:r>
              <w:rPr>
                <w:rFonts w:asciiTheme="majorHAnsi" w:hAnsiTheme="majorHAnsi" w:cstheme="majorHAnsi"/>
              </w:rPr>
              <w:t>ba</w:t>
            </w:r>
            <w:proofErr w:type="spellEnd"/>
            <w:r>
              <w:rPr>
                <w:rFonts w:asciiTheme="majorHAnsi" w:hAnsiTheme="majorHAnsi" w:cstheme="majorHAnsi"/>
              </w:rPr>
              <w:t>”</w:t>
            </w:r>
          </w:p>
        </w:tc>
        <w:tc>
          <w:tcPr>
            <w:tcW w:w="4428" w:type="dxa"/>
          </w:tcPr>
          <w:p w14:paraId="3268C640" w14:textId="77777777" w:rsidR="006D7FC5" w:rsidRDefault="006D7FC5" w:rsidP="009A5CF9">
            <w:pPr>
              <w:rPr>
                <w:rFonts w:asciiTheme="majorHAnsi" w:hAnsiTheme="majorHAnsi" w:cstheme="majorHAnsi"/>
              </w:rPr>
            </w:pPr>
            <w:r>
              <w:rPr>
                <w:rFonts w:asciiTheme="majorHAnsi" w:hAnsiTheme="majorHAnsi" w:cstheme="majorHAnsi"/>
              </w:rPr>
              <w:t>2</w:t>
            </w:r>
          </w:p>
        </w:tc>
      </w:tr>
      <w:tr w:rsidR="006D7FC5" w14:paraId="4C570FAD" w14:textId="77777777" w:rsidTr="009A5CF9">
        <w:tc>
          <w:tcPr>
            <w:tcW w:w="4428" w:type="dxa"/>
          </w:tcPr>
          <w:p w14:paraId="6F7A4682" w14:textId="77777777" w:rsidR="006D7FC5" w:rsidRDefault="006D7FC5" w:rsidP="009A5CF9">
            <w:pPr>
              <w:rPr>
                <w:rFonts w:asciiTheme="majorHAnsi" w:hAnsiTheme="majorHAnsi" w:cstheme="majorHAnsi"/>
              </w:rPr>
            </w:pPr>
            <w:r>
              <w:rPr>
                <w:rFonts w:asciiTheme="majorHAnsi" w:hAnsiTheme="majorHAnsi" w:cstheme="majorHAnsi"/>
              </w:rPr>
              <w:t>“</w:t>
            </w:r>
            <w:proofErr w:type="spellStart"/>
            <w:r>
              <w:rPr>
                <w:rFonts w:asciiTheme="majorHAnsi" w:hAnsiTheme="majorHAnsi" w:cstheme="majorHAnsi"/>
              </w:rPr>
              <w:t>na</w:t>
            </w:r>
            <w:proofErr w:type="spellEnd"/>
            <w:r>
              <w:rPr>
                <w:rFonts w:asciiTheme="majorHAnsi" w:hAnsiTheme="majorHAnsi" w:cstheme="majorHAnsi"/>
              </w:rPr>
              <w:t>”</w:t>
            </w:r>
          </w:p>
        </w:tc>
        <w:tc>
          <w:tcPr>
            <w:tcW w:w="4428" w:type="dxa"/>
          </w:tcPr>
          <w:p w14:paraId="40EFD8A5" w14:textId="5BB6020E" w:rsidR="006D7FC5" w:rsidRDefault="006D7FC5" w:rsidP="009A5CF9">
            <w:pPr>
              <w:rPr>
                <w:rFonts w:asciiTheme="majorHAnsi" w:hAnsiTheme="majorHAnsi" w:cstheme="majorHAnsi"/>
              </w:rPr>
            </w:pPr>
            <w:r>
              <w:rPr>
                <w:rFonts w:asciiTheme="majorHAnsi" w:hAnsiTheme="majorHAnsi" w:cstheme="majorHAnsi"/>
              </w:rPr>
              <w:t>3</w:t>
            </w:r>
          </w:p>
        </w:tc>
      </w:tr>
    </w:tbl>
    <w:p w14:paraId="5E06F4B3" w14:textId="5ED8EA61" w:rsidR="006D7FC5" w:rsidRDefault="006D7FC5" w:rsidP="00FE31B7">
      <w:pPr>
        <w:ind w:left="360"/>
        <w:rPr>
          <w:rFonts w:asciiTheme="majorHAnsi" w:hAnsiTheme="majorHAnsi" w:cstheme="majorHAnsi"/>
        </w:rPr>
      </w:pPr>
      <w:r>
        <w:rPr>
          <w:rFonts w:asciiTheme="majorHAnsi" w:hAnsiTheme="majorHAnsi" w:cstheme="majorHAnsi"/>
        </w:rPr>
        <w:t xml:space="preserve">The actual table will have 256 </w:t>
      </w:r>
      <w:proofErr w:type="spellStart"/>
      <w:r>
        <w:rPr>
          <w:rFonts w:asciiTheme="majorHAnsi" w:hAnsiTheme="majorHAnsi" w:cstheme="majorHAnsi"/>
        </w:rPr>
        <w:t>acii</w:t>
      </w:r>
      <w:proofErr w:type="spellEnd"/>
      <w:r>
        <w:rPr>
          <w:rFonts w:asciiTheme="majorHAnsi" w:hAnsiTheme="majorHAnsi" w:cstheme="majorHAnsi"/>
        </w:rPr>
        <w:t xml:space="preserve"> characters at indexes 0 -255</w:t>
      </w:r>
    </w:p>
    <w:p w14:paraId="3A27E685" w14:textId="77777777" w:rsidR="006D7FC5" w:rsidRDefault="006D7FC5" w:rsidP="00FE31B7">
      <w:pPr>
        <w:ind w:left="360"/>
        <w:rPr>
          <w:rFonts w:asciiTheme="majorHAnsi" w:hAnsiTheme="majorHAnsi" w:cstheme="majorHAnsi"/>
        </w:rPr>
      </w:pPr>
    </w:p>
    <w:p w14:paraId="0D093FFB" w14:textId="77777777" w:rsidR="006D7FC5" w:rsidRDefault="006D7FC5" w:rsidP="00FE31B7">
      <w:pPr>
        <w:ind w:left="360"/>
        <w:rPr>
          <w:rFonts w:asciiTheme="majorHAnsi" w:hAnsiTheme="majorHAnsi" w:cstheme="majorHAnsi"/>
        </w:rPr>
      </w:pPr>
    </w:p>
    <w:p w14:paraId="5ECC7EAF" w14:textId="77777777" w:rsidR="006D7FC5" w:rsidRDefault="006D7FC5" w:rsidP="00FE31B7">
      <w:pPr>
        <w:ind w:left="360"/>
        <w:rPr>
          <w:rFonts w:asciiTheme="majorHAnsi" w:hAnsiTheme="majorHAnsi" w:cstheme="majorHAnsi"/>
        </w:rPr>
      </w:pPr>
    </w:p>
    <w:p w14:paraId="14747825" w14:textId="36A06B5E" w:rsidR="00FE31B7" w:rsidRDefault="00FE31B7" w:rsidP="00FE31B7">
      <w:pPr>
        <w:ind w:left="360"/>
        <w:rPr>
          <w:rFonts w:asciiTheme="majorHAnsi" w:hAnsiTheme="majorHAnsi" w:cstheme="majorHAnsi"/>
        </w:rPr>
      </w:pPr>
      <w:r w:rsidRPr="00FE31B7">
        <w:rPr>
          <w:rFonts w:asciiTheme="majorHAnsi" w:hAnsiTheme="majorHAnsi" w:cstheme="majorHAnsi"/>
        </w:rPr>
        <w:br/>
      </w:r>
      <w:r w:rsidRPr="00FE31B7">
        <w:rPr>
          <w:rFonts w:asciiTheme="majorHAnsi" w:hAnsiTheme="majorHAnsi" w:cstheme="majorHAnsi"/>
        </w:rPr>
        <w:br/>
      </w:r>
      <w:r w:rsidRPr="00FE31B7">
        <w:rPr>
          <w:rFonts w:asciiTheme="majorHAnsi" w:hAnsiTheme="majorHAnsi" w:cstheme="majorHAnsi"/>
          <w:b/>
          <w:bCs/>
        </w:rPr>
        <w:t>2. Encoding Process:</w:t>
      </w:r>
      <w:r w:rsidR="00E0340B" w:rsidRPr="00FE31B7">
        <w:rPr>
          <w:rFonts w:asciiTheme="majorHAnsi" w:hAnsiTheme="majorHAnsi" w:cstheme="majorHAnsi"/>
          <w:b/>
          <w:bCs/>
        </w:rPr>
        <w:t xml:space="preserve"> (</w:t>
      </w:r>
      <w:r w:rsidR="00E0340B" w:rsidRPr="00FE31B7">
        <w:rPr>
          <w:rFonts w:asciiTheme="majorHAnsi" w:hAnsiTheme="majorHAnsi" w:cstheme="majorHAnsi"/>
          <w:b/>
          <w:bCs/>
          <w:i/>
          <w:iCs/>
        </w:rPr>
        <w:t>see figure 3 below</w:t>
      </w:r>
      <w:r w:rsidR="00E0340B" w:rsidRPr="00FE31B7">
        <w:rPr>
          <w:rFonts w:asciiTheme="majorHAnsi" w:hAnsiTheme="majorHAnsi" w:cstheme="majorHAnsi"/>
          <w:b/>
          <w:bCs/>
        </w:rPr>
        <w:t>)</w:t>
      </w:r>
    </w:p>
    <w:p w14:paraId="060FA0B1" w14:textId="08D4CCD1" w:rsidR="006D7FC5" w:rsidRDefault="00000000" w:rsidP="00FE31B7">
      <w:pPr>
        <w:ind w:left="360"/>
        <w:rPr>
          <w:rFonts w:asciiTheme="majorHAnsi" w:hAnsiTheme="majorHAnsi" w:cstheme="majorHAnsi"/>
        </w:rPr>
      </w:pPr>
      <w:r w:rsidRPr="00FE31B7">
        <w:rPr>
          <w:rFonts w:asciiTheme="majorHAnsi" w:hAnsiTheme="majorHAnsi" w:cstheme="majorHAnsi"/>
        </w:rPr>
        <w:t>We encode the text using the table generated by LZW. For each sequence, we:</w:t>
      </w:r>
      <w:r w:rsidR="00FE31B7">
        <w:rPr>
          <w:rFonts w:asciiTheme="majorHAnsi" w:hAnsiTheme="majorHAnsi" w:cstheme="majorHAnsi"/>
        </w:rPr>
        <w:t xml:space="preserve">                </w:t>
      </w:r>
      <w:r w:rsidRPr="00FE31B7">
        <w:rPr>
          <w:rFonts w:asciiTheme="majorHAnsi" w:hAnsiTheme="majorHAnsi" w:cstheme="majorHAnsi"/>
        </w:rPr>
        <w:t>Check the number of bytes needed to represent the index.</w:t>
      </w:r>
      <w:r w:rsidRPr="00FE31B7">
        <w:rPr>
          <w:rFonts w:asciiTheme="majorHAnsi" w:hAnsiTheme="majorHAnsi" w:cstheme="majorHAnsi"/>
        </w:rPr>
        <w:br/>
        <w:t xml:space="preserve">Encode the number of bytes </w:t>
      </w:r>
      <w:r w:rsidR="00562454">
        <w:rPr>
          <w:rFonts w:asciiTheme="majorHAnsi" w:hAnsiTheme="majorHAnsi" w:cstheme="majorHAnsi"/>
        </w:rPr>
        <w:t>needed</w:t>
      </w:r>
      <w:r w:rsidRPr="00FE31B7">
        <w:rPr>
          <w:rFonts w:asciiTheme="majorHAnsi" w:hAnsiTheme="majorHAnsi" w:cstheme="majorHAnsi"/>
        </w:rPr>
        <w:t>, followed by the sequence’s index.</w:t>
      </w:r>
      <w:r w:rsidRPr="00FE31B7">
        <w:rPr>
          <w:rFonts w:asciiTheme="majorHAnsi" w:hAnsiTheme="majorHAnsi" w:cstheme="majorHAnsi"/>
        </w:rPr>
        <w:br/>
        <w:t>Single Character Flag:</w:t>
      </w:r>
      <w:r w:rsidR="00FE31B7">
        <w:rPr>
          <w:rFonts w:asciiTheme="majorHAnsi" w:hAnsiTheme="majorHAnsi" w:cstheme="majorHAnsi"/>
        </w:rPr>
        <w:t xml:space="preserve"> </w:t>
      </w:r>
      <w:r w:rsidRPr="00FE31B7">
        <w:rPr>
          <w:rFonts w:asciiTheme="majorHAnsi" w:hAnsiTheme="majorHAnsi" w:cstheme="majorHAnsi"/>
        </w:rPr>
        <w:t>If the prefix is greater than 8, it indicates a single character, which we encode directly without using a prefix.</w:t>
      </w:r>
      <w:r w:rsidRPr="00FE31B7">
        <w:rPr>
          <w:rFonts w:asciiTheme="majorHAnsi" w:hAnsiTheme="majorHAnsi" w:cstheme="majorHAnsi"/>
        </w:rPr>
        <w:br/>
        <w:t>Optimization</w:t>
      </w:r>
      <w:r w:rsidR="00BE2D57">
        <w:rPr>
          <w:rFonts w:asciiTheme="majorHAnsi" w:hAnsiTheme="majorHAnsi" w:cstheme="majorHAnsi"/>
        </w:rPr>
        <w:t>(NOT IMPLEMENTED</w:t>
      </w:r>
      <w:r w:rsidR="008C438A">
        <w:rPr>
          <w:rFonts w:asciiTheme="majorHAnsi" w:hAnsiTheme="majorHAnsi" w:cstheme="majorHAnsi"/>
        </w:rPr>
        <w:t xml:space="preserve"> DUE TO EDGE CASES(but still worth mentioning I think)</w:t>
      </w:r>
      <w:r w:rsidR="00BE2D57">
        <w:rPr>
          <w:rFonts w:asciiTheme="majorHAnsi" w:hAnsiTheme="majorHAnsi" w:cstheme="majorHAnsi"/>
        </w:rPr>
        <w:t>)</w:t>
      </w:r>
      <w:r w:rsidRPr="00FE31B7">
        <w:rPr>
          <w:rFonts w:asciiTheme="majorHAnsi" w:hAnsiTheme="majorHAnsi" w:cstheme="majorHAnsi"/>
        </w:rPr>
        <w:t>:</w:t>
      </w:r>
      <w:r w:rsidR="00FE31B7">
        <w:rPr>
          <w:rFonts w:asciiTheme="majorHAnsi" w:hAnsiTheme="majorHAnsi" w:cstheme="majorHAnsi"/>
        </w:rPr>
        <w:t xml:space="preserve"> </w:t>
      </w:r>
      <w:r w:rsidRPr="00FE31B7">
        <w:rPr>
          <w:rFonts w:asciiTheme="majorHAnsi" w:hAnsiTheme="majorHAnsi" w:cstheme="majorHAnsi"/>
        </w:rPr>
        <w:t xml:space="preserve">We subtract 2 from the prefix value during encoding and add 2 during </w:t>
      </w:r>
      <w:r w:rsidR="005F7C20" w:rsidRPr="00FE31B7">
        <w:rPr>
          <w:rFonts w:asciiTheme="majorHAnsi" w:hAnsiTheme="majorHAnsi" w:cstheme="majorHAnsi"/>
        </w:rPr>
        <w:t>decoding. We</w:t>
      </w:r>
      <w:r w:rsidR="00841FBF" w:rsidRPr="00FE31B7">
        <w:rPr>
          <w:rFonts w:asciiTheme="majorHAnsi" w:hAnsiTheme="majorHAnsi" w:cstheme="majorHAnsi"/>
        </w:rPr>
        <w:t xml:space="preserve"> can do this because we </w:t>
      </w:r>
      <w:r w:rsidR="005F7C20" w:rsidRPr="00FE31B7">
        <w:rPr>
          <w:rFonts w:asciiTheme="majorHAnsi" w:hAnsiTheme="majorHAnsi" w:cstheme="majorHAnsi"/>
        </w:rPr>
        <w:t>won’t</w:t>
      </w:r>
      <w:r w:rsidR="00841FBF" w:rsidRPr="00FE31B7">
        <w:rPr>
          <w:rFonts w:asciiTheme="majorHAnsi" w:hAnsiTheme="majorHAnsi" w:cstheme="majorHAnsi"/>
        </w:rPr>
        <w:t xml:space="preserve"> have any prefixes of 1 or 0 because any single byte sequences will be characters which will be encoded </w:t>
      </w:r>
      <w:r w:rsidR="005F7C20" w:rsidRPr="00FE31B7">
        <w:rPr>
          <w:rFonts w:asciiTheme="majorHAnsi" w:hAnsiTheme="majorHAnsi" w:cstheme="majorHAnsi"/>
        </w:rPr>
        <w:t>directly,</w:t>
      </w:r>
      <w:r w:rsidR="00841FBF" w:rsidRPr="00FE31B7">
        <w:rPr>
          <w:rFonts w:asciiTheme="majorHAnsi" w:hAnsiTheme="majorHAnsi" w:cstheme="majorHAnsi"/>
        </w:rPr>
        <w:t xml:space="preserve"> and 0 prefix will not exist because we </w:t>
      </w:r>
      <w:r w:rsidR="005F7C20" w:rsidRPr="00FE31B7">
        <w:rPr>
          <w:rFonts w:asciiTheme="majorHAnsi" w:hAnsiTheme="majorHAnsi" w:cstheme="majorHAnsi"/>
        </w:rPr>
        <w:t>won’t</w:t>
      </w:r>
      <w:r w:rsidR="00841FBF" w:rsidRPr="00FE31B7">
        <w:rPr>
          <w:rFonts w:asciiTheme="majorHAnsi" w:hAnsiTheme="majorHAnsi" w:cstheme="majorHAnsi"/>
        </w:rPr>
        <w:t xml:space="preserve"> have a sequence that requires 0 bytes to represent this is why we can subtract 2 from every </w:t>
      </w:r>
      <w:r w:rsidR="005F7C20" w:rsidRPr="00FE31B7">
        <w:rPr>
          <w:rFonts w:asciiTheme="majorHAnsi" w:hAnsiTheme="majorHAnsi" w:cstheme="majorHAnsi"/>
        </w:rPr>
        <w:t>prefix.</w:t>
      </w:r>
      <w:r w:rsidRPr="00FE31B7">
        <w:rPr>
          <w:rFonts w:asciiTheme="majorHAnsi" w:hAnsiTheme="majorHAnsi" w:cstheme="majorHAnsi"/>
        </w:rPr>
        <w:t xml:space="preserve"> This allows for more efficient use of the bit space and provides room for future algorithm enhancements.</w:t>
      </w:r>
    </w:p>
    <w:p w14:paraId="6AB6EE66" w14:textId="5E24BA2A" w:rsidR="006D7FC5" w:rsidRDefault="006D7FC5" w:rsidP="00FE31B7">
      <w:pPr>
        <w:ind w:left="360"/>
        <w:rPr>
          <w:rFonts w:asciiTheme="majorHAnsi" w:hAnsiTheme="majorHAnsi" w:cstheme="majorHAnsi"/>
          <w:b/>
          <w:bCs/>
        </w:rPr>
      </w:pPr>
      <w:r w:rsidRPr="006D7FC5">
        <w:rPr>
          <w:rFonts w:asciiTheme="majorHAnsi" w:hAnsiTheme="majorHAnsi" w:cstheme="majorHAnsi"/>
          <w:b/>
          <w:bCs/>
        </w:rPr>
        <w:t>Example</w:t>
      </w:r>
      <w:r>
        <w:rPr>
          <w:rFonts w:asciiTheme="majorHAnsi" w:hAnsiTheme="majorHAnsi" w:cstheme="majorHAnsi"/>
          <w:b/>
          <w:bCs/>
        </w:rPr>
        <w:t xml:space="preserve"> for step 2</w:t>
      </w:r>
      <w:r w:rsidRPr="006D7FC5">
        <w:rPr>
          <w:rFonts w:asciiTheme="majorHAnsi" w:hAnsiTheme="majorHAnsi" w:cstheme="majorHAnsi"/>
          <w:b/>
          <w:bCs/>
        </w:rPr>
        <w:t>:</w:t>
      </w:r>
    </w:p>
    <w:p w14:paraId="1ABB9CF1" w14:textId="0D30D3DB" w:rsidR="006D7FC5" w:rsidRDefault="006D7FC5" w:rsidP="00FE31B7">
      <w:pPr>
        <w:ind w:left="360"/>
        <w:rPr>
          <w:rFonts w:asciiTheme="majorHAnsi" w:hAnsiTheme="majorHAnsi" w:cstheme="majorHAnsi"/>
        </w:rPr>
      </w:pPr>
      <w:r>
        <w:rPr>
          <w:rFonts w:asciiTheme="majorHAnsi" w:hAnsiTheme="majorHAnsi" w:cstheme="majorHAnsi"/>
        </w:rPr>
        <w:t>Given sequence: “</w:t>
      </w:r>
      <w:proofErr w:type="spellStart"/>
      <w:r>
        <w:rPr>
          <w:rFonts w:asciiTheme="majorHAnsi" w:hAnsiTheme="majorHAnsi" w:cstheme="majorHAnsi"/>
        </w:rPr>
        <w:t>ba</w:t>
      </w:r>
      <w:proofErr w:type="spellEnd"/>
      <w:r>
        <w:rPr>
          <w:rFonts w:asciiTheme="majorHAnsi" w:hAnsiTheme="majorHAnsi" w:cstheme="majorHAnsi"/>
        </w:rPr>
        <w:t>”</w:t>
      </w:r>
    </w:p>
    <w:p w14:paraId="0B23C3C3" w14:textId="0C616253" w:rsidR="002D773C" w:rsidRPr="002D773C" w:rsidRDefault="006D7FC5" w:rsidP="002D773C">
      <w:pPr>
        <w:pStyle w:val="ListParagraph"/>
        <w:numPr>
          <w:ilvl w:val="0"/>
          <w:numId w:val="15"/>
        </w:numPr>
        <w:rPr>
          <w:rFonts w:asciiTheme="majorHAnsi" w:hAnsiTheme="majorHAnsi" w:cstheme="majorHAnsi"/>
        </w:rPr>
      </w:pPr>
      <w:r>
        <w:rPr>
          <w:rFonts w:asciiTheme="majorHAnsi" w:hAnsiTheme="majorHAnsi" w:cstheme="majorHAnsi"/>
        </w:rPr>
        <w:t>Look for “</w:t>
      </w:r>
      <w:proofErr w:type="spellStart"/>
      <w:r>
        <w:rPr>
          <w:rFonts w:asciiTheme="majorHAnsi" w:hAnsiTheme="majorHAnsi" w:cstheme="majorHAnsi"/>
        </w:rPr>
        <w:t>ba</w:t>
      </w:r>
      <w:proofErr w:type="spellEnd"/>
      <w:r>
        <w:rPr>
          <w:rFonts w:asciiTheme="majorHAnsi" w:hAnsiTheme="majorHAnsi" w:cstheme="majorHAnsi"/>
        </w:rPr>
        <w:t>” in table</w:t>
      </w:r>
    </w:p>
    <w:p w14:paraId="03550095" w14:textId="11D53C6E" w:rsidR="006D7FC5" w:rsidRDefault="002D773C" w:rsidP="002D773C">
      <w:pPr>
        <w:pStyle w:val="ListParagraph"/>
        <w:numPr>
          <w:ilvl w:val="1"/>
          <w:numId w:val="15"/>
        </w:numPr>
        <w:rPr>
          <w:rFonts w:asciiTheme="majorHAnsi" w:hAnsiTheme="majorHAnsi" w:cstheme="majorHAnsi"/>
        </w:rPr>
      </w:pPr>
      <w:r>
        <w:rPr>
          <w:rFonts w:asciiTheme="majorHAnsi" w:hAnsiTheme="majorHAnsi" w:cstheme="majorHAnsi"/>
        </w:rPr>
        <w:lastRenderedPageBreak/>
        <w:t>If “</w:t>
      </w:r>
      <w:proofErr w:type="spellStart"/>
      <w:r>
        <w:rPr>
          <w:rFonts w:asciiTheme="majorHAnsi" w:hAnsiTheme="majorHAnsi" w:cstheme="majorHAnsi"/>
        </w:rPr>
        <w:t>ba</w:t>
      </w:r>
      <w:proofErr w:type="spellEnd"/>
      <w:r>
        <w:rPr>
          <w:rFonts w:asciiTheme="majorHAnsi" w:hAnsiTheme="majorHAnsi" w:cstheme="majorHAnsi"/>
        </w:rPr>
        <w:t>”</w:t>
      </w:r>
      <w:r w:rsidR="006D7FC5">
        <w:rPr>
          <w:rFonts w:asciiTheme="majorHAnsi" w:hAnsiTheme="majorHAnsi" w:cstheme="majorHAnsi"/>
        </w:rPr>
        <w:t xml:space="preserve"> is in table encode it:</w:t>
      </w:r>
    </w:p>
    <w:p w14:paraId="35091412" w14:textId="418FDC04" w:rsidR="006D7FC5" w:rsidRDefault="006D7FC5" w:rsidP="002D773C">
      <w:pPr>
        <w:pStyle w:val="ListParagraph"/>
        <w:ind w:left="1440" w:firstLine="720"/>
        <w:rPr>
          <w:rFonts w:asciiTheme="majorHAnsi" w:hAnsiTheme="majorHAnsi" w:cstheme="majorHAnsi"/>
        </w:rPr>
      </w:pPr>
      <w:proofErr w:type="gramStart"/>
      <w:r>
        <w:rPr>
          <w:rFonts w:asciiTheme="majorHAnsi" w:hAnsiTheme="majorHAnsi" w:cstheme="majorHAnsi"/>
        </w:rPr>
        <w:t>-“</w:t>
      </w:r>
      <w:proofErr w:type="spellStart"/>
      <w:proofErr w:type="gramEnd"/>
      <w:r>
        <w:rPr>
          <w:rFonts w:asciiTheme="majorHAnsi" w:hAnsiTheme="majorHAnsi" w:cstheme="majorHAnsi"/>
        </w:rPr>
        <w:t>ba</w:t>
      </w:r>
      <w:proofErr w:type="spellEnd"/>
      <w:r>
        <w:rPr>
          <w:rFonts w:asciiTheme="majorHAnsi" w:hAnsiTheme="majorHAnsi" w:cstheme="majorHAnsi"/>
        </w:rPr>
        <w:t>” index = 500</w:t>
      </w:r>
    </w:p>
    <w:p w14:paraId="7B2D6C12" w14:textId="1194F2B3" w:rsidR="002D773C" w:rsidRDefault="006D7FC5" w:rsidP="002D773C">
      <w:pPr>
        <w:pStyle w:val="ListParagraph"/>
        <w:ind w:left="1800" w:firstLine="360"/>
        <w:rPr>
          <w:rFonts w:asciiTheme="majorHAnsi" w:hAnsiTheme="majorHAnsi" w:cstheme="majorHAnsi"/>
        </w:rPr>
      </w:pPr>
      <w:r>
        <w:rPr>
          <w:rFonts w:asciiTheme="majorHAnsi" w:hAnsiTheme="majorHAnsi" w:cstheme="majorHAnsi"/>
        </w:rPr>
        <w:t>-500 requires 2 bytes so prefix is: 0000 0010(2</w:t>
      </w:r>
      <w:r w:rsidR="002D773C">
        <w:rPr>
          <w:rFonts w:asciiTheme="majorHAnsi" w:hAnsiTheme="majorHAnsi" w:cstheme="majorHAnsi"/>
        </w:rPr>
        <w:t xml:space="preserve">), insert the bin as first </w:t>
      </w:r>
      <w:proofErr w:type="spellStart"/>
      <w:r w:rsidR="002D773C">
        <w:rPr>
          <w:rFonts w:asciiTheme="majorHAnsi" w:hAnsiTheme="majorHAnsi" w:cstheme="majorHAnsi"/>
        </w:rPr>
        <w:t>byt</w:t>
      </w:r>
      <w:proofErr w:type="spellEnd"/>
    </w:p>
    <w:p w14:paraId="31CF2728" w14:textId="7D4ACE5D" w:rsidR="002D773C" w:rsidRPr="002D773C" w:rsidRDefault="002D773C" w:rsidP="002D773C">
      <w:pPr>
        <w:pStyle w:val="ListParagraph"/>
        <w:ind w:left="1800" w:firstLine="360"/>
        <w:rPr>
          <w:rFonts w:asciiTheme="majorHAnsi" w:hAnsiTheme="majorHAnsi" w:cstheme="majorHAnsi"/>
        </w:rPr>
      </w:pPr>
      <w:r>
        <w:rPr>
          <w:rFonts w:asciiTheme="majorHAnsi" w:hAnsiTheme="majorHAnsi" w:cstheme="majorHAnsi"/>
        </w:rPr>
        <w:t>-500 = 0000 0001 1111 0100, encode the next 2 bytes as that bin</w:t>
      </w:r>
    </w:p>
    <w:p w14:paraId="28130103" w14:textId="77777777" w:rsidR="002D773C" w:rsidRDefault="00000000" w:rsidP="00FE31B7">
      <w:pPr>
        <w:ind w:left="360"/>
        <w:rPr>
          <w:rFonts w:asciiTheme="majorHAnsi" w:hAnsiTheme="majorHAnsi" w:cstheme="majorHAnsi"/>
        </w:rPr>
      </w:pPr>
      <w:r w:rsidRPr="00FE31B7">
        <w:rPr>
          <w:rFonts w:asciiTheme="majorHAnsi" w:hAnsiTheme="majorHAnsi" w:cstheme="majorHAnsi"/>
        </w:rPr>
        <w:br/>
      </w:r>
      <w:r w:rsidRPr="00FE31B7">
        <w:rPr>
          <w:rFonts w:asciiTheme="majorHAnsi" w:hAnsiTheme="majorHAnsi" w:cstheme="majorHAnsi"/>
        </w:rPr>
        <w:br/>
      </w:r>
      <w:r w:rsidRPr="00FE31B7">
        <w:rPr>
          <w:rFonts w:asciiTheme="majorHAnsi" w:hAnsiTheme="majorHAnsi" w:cstheme="majorHAnsi"/>
          <w:b/>
          <w:bCs/>
        </w:rPr>
        <w:t>3. Handling Sequences Not in the Table</w:t>
      </w:r>
      <w:r w:rsidR="00824854" w:rsidRPr="00FE31B7">
        <w:rPr>
          <w:rFonts w:ascii="Segoe UI Emoji" w:eastAsia="Segoe UI Emoji" w:hAnsi="Segoe UI Emoji" w:cs="Segoe UI Emoji"/>
          <w:b/>
          <w:bCs/>
        </w:rPr>
        <w:t xml:space="preserve">: </w:t>
      </w:r>
      <w:r w:rsidR="00824854" w:rsidRPr="00FE31B7">
        <w:rPr>
          <w:rFonts w:asciiTheme="majorHAnsi" w:hAnsiTheme="majorHAnsi" w:cstheme="majorHAnsi"/>
          <w:b/>
          <w:bCs/>
        </w:rPr>
        <w:t>(</w:t>
      </w:r>
      <w:r w:rsidR="00824854" w:rsidRPr="00FE31B7">
        <w:rPr>
          <w:rFonts w:asciiTheme="majorHAnsi" w:hAnsiTheme="majorHAnsi" w:cstheme="majorHAnsi"/>
          <w:b/>
          <w:bCs/>
          <w:i/>
          <w:iCs/>
        </w:rPr>
        <w:t>see figure 4 below</w:t>
      </w:r>
      <w:r w:rsidR="00824854" w:rsidRPr="00FE31B7">
        <w:rPr>
          <w:rFonts w:asciiTheme="majorHAnsi" w:hAnsiTheme="majorHAnsi" w:cstheme="majorHAnsi"/>
          <w:b/>
          <w:bCs/>
        </w:rPr>
        <w:t>)</w:t>
      </w:r>
      <w:r w:rsidRPr="00FE31B7">
        <w:rPr>
          <w:rFonts w:asciiTheme="majorHAnsi" w:hAnsiTheme="majorHAnsi" w:cstheme="majorHAnsi"/>
        </w:rPr>
        <w:br/>
        <w:t>If a sequence is not found in the table, we encode each letter of the sequence individually.</w:t>
      </w:r>
      <w:r w:rsidR="00FE31B7" w:rsidRPr="00FE31B7">
        <w:rPr>
          <w:rFonts w:asciiTheme="majorHAnsi" w:hAnsiTheme="majorHAnsi" w:cstheme="majorHAnsi"/>
        </w:rPr>
        <w:t xml:space="preserve"> </w:t>
      </w:r>
    </w:p>
    <w:p w14:paraId="73B7FB5F" w14:textId="168185E6" w:rsidR="00C45C6D" w:rsidRDefault="00000000" w:rsidP="002D773C">
      <w:pPr>
        <w:rPr>
          <w:rFonts w:asciiTheme="majorHAnsi" w:hAnsiTheme="majorHAnsi" w:cstheme="majorHAnsi"/>
        </w:rPr>
      </w:pPr>
      <w:r w:rsidRPr="00FE31B7">
        <w:rPr>
          <w:rFonts w:asciiTheme="majorHAnsi" w:hAnsiTheme="majorHAnsi" w:cstheme="majorHAnsi"/>
        </w:rPr>
        <w:t>Potential Improvement:</w:t>
      </w:r>
      <w:r w:rsidRPr="00FE31B7">
        <w:rPr>
          <w:rFonts w:asciiTheme="majorHAnsi" w:hAnsiTheme="majorHAnsi" w:cstheme="majorHAnsi"/>
        </w:rPr>
        <w:br/>
        <w:t xml:space="preserve">A more advanced method would </w:t>
      </w:r>
      <w:r w:rsidR="00C37ED6">
        <w:rPr>
          <w:rFonts w:asciiTheme="majorHAnsi" w:hAnsiTheme="majorHAnsi" w:cstheme="majorHAnsi"/>
        </w:rPr>
        <w:t>be</w:t>
      </w:r>
      <w:r w:rsidRPr="00FE31B7">
        <w:rPr>
          <w:rFonts w:asciiTheme="majorHAnsi" w:hAnsiTheme="majorHAnsi" w:cstheme="majorHAnsi"/>
        </w:rPr>
        <w:t xml:space="preserve"> recursively finding subsequences within the sequence, but this was not implemented </w:t>
      </w:r>
      <w:r w:rsidR="00C37ED6">
        <w:rPr>
          <w:rFonts w:asciiTheme="majorHAnsi" w:hAnsiTheme="majorHAnsi" w:cstheme="majorHAnsi"/>
        </w:rPr>
        <w:t>because it was</w:t>
      </w:r>
      <w:r w:rsidRPr="00FE31B7">
        <w:rPr>
          <w:rFonts w:asciiTheme="majorHAnsi" w:hAnsiTheme="majorHAnsi" w:cstheme="majorHAnsi"/>
        </w:rPr>
        <w:t xml:space="preserve"> </w:t>
      </w:r>
      <w:r w:rsidR="00C37ED6" w:rsidRPr="00FE31B7">
        <w:rPr>
          <w:rFonts w:asciiTheme="majorHAnsi" w:hAnsiTheme="majorHAnsi" w:cstheme="majorHAnsi"/>
        </w:rPr>
        <w:t>too</w:t>
      </w:r>
      <w:r w:rsidRPr="00FE31B7">
        <w:rPr>
          <w:rFonts w:asciiTheme="majorHAnsi" w:hAnsiTheme="majorHAnsi" w:cstheme="majorHAnsi"/>
        </w:rPr>
        <w:t xml:space="preserve"> complex</w:t>
      </w:r>
      <w:r w:rsidR="00C37ED6">
        <w:rPr>
          <w:rFonts w:asciiTheme="majorHAnsi" w:hAnsiTheme="majorHAnsi" w:cstheme="majorHAnsi"/>
        </w:rPr>
        <w:t xml:space="preserve"> to code up and to many bugs and issues</w:t>
      </w:r>
      <w:r w:rsidRPr="00FE31B7">
        <w:rPr>
          <w:rFonts w:asciiTheme="majorHAnsi" w:hAnsiTheme="majorHAnsi" w:cstheme="majorHAnsi"/>
        </w:rPr>
        <w:t>.</w:t>
      </w:r>
    </w:p>
    <w:p w14:paraId="372E7692" w14:textId="7C0B770D" w:rsidR="002D773C" w:rsidRDefault="002D773C" w:rsidP="002D773C">
      <w:pPr>
        <w:ind w:left="360"/>
        <w:rPr>
          <w:rFonts w:asciiTheme="majorHAnsi" w:hAnsiTheme="majorHAnsi" w:cstheme="majorHAnsi"/>
          <w:b/>
          <w:bCs/>
        </w:rPr>
      </w:pPr>
      <w:r w:rsidRPr="006D7FC5">
        <w:rPr>
          <w:rFonts w:asciiTheme="majorHAnsi" w:hAnsiTheme="majorHAnsi" w:cstheme="majorHAnsi"/>
          <w:b/>
          <w:bCs/>
        </w:rPr>
        <w:t>Example</w:t>
      </w:r>
      <w:r>
        <w:rPr>
          <w:rFonts w:asciiTheme="majorHAnsi" w:hAnsiTheme="majorHAnsi" w:cstheme="majorHAnsi"/>
          <w:b/>
          <w:bCs/>
        </w:rPr>
        <w:t xml:space="preserve"> for step 3</w:t>
      </w:r>
      <w:r w:rsidRPr="006D7FC5">
        <w:rPr>
          <w:rFonts w:asciiTheme="majorHAnsi" w:hAnsiTheme="majorHAnsi" w:cstheme="majorHAnsi"/>
          <w:b/>
          <w:bCs/>
        </w:rPr>
        <w:t>:</w:t>
      </w:r>
    </w:p>
    <w:p w14:paraId="670EEA33" w14:textId="4ADA0126" w:rsidR="002D773C" w:rsidRDefault="002D773C" w:rsidP="002D773C">
      <w:pPr>
        <w:ind w:firstLine="720"/>
        <w:rPr>
          <w:rFonts w:asciiTheme="majorHAnsi" w:hAnsiTheme="majorHAnsi" w:cstheme="majorHAnsi"/>
        </w:rPr>
      </w:pPr>
      <w:r>
        <w:rPr>
          <w:rFonts w:asciiTheme="majorHAnsi" w:hAnsiTheme="majorHAnsi" w:cstheme="majorHAnsi"/>
        </w:rPr>
        <w:t>b. if “</w:t>
      </w:r>
      <w:proofErr w:type="spellStart"/>
      <w:r>
        <w:rPr>
          <w:rFonts w:asciiTheme="majorHAnsi" w:hAnsiTheme="majorHAnsi" w:cstheme="majorHAnsi"/>
        </w:rPr>
        <w:t>ba</w:t>
      </w:r>
      <w:proofErr w:type="spellEnd"/>
      <w:r>
        <w:rPr>
          <w:rFonts w:asciiTheme="majorHAnsi" w:hAnsiTheme="majorHAnsi" w:cstheme="majorHAnsi"/>
        </w:rPr>
        <w:t>” not in the table then encode each character individually:</w:t>
      </w:r>
    </w:p>
    <w:p w14:paraId="423B8CE1" w14:textId="4AC3E79F" w:rsidR="002D773C" w:rsidRDefault="002D773C" w:rsidP="002D773C">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-b = </w:t>
      </w:r>
      <w:r w:rsidRPr="002D773C">
        <w:rPr>
          <w:rFonts w:asciiTheme="majorHAnsi" w:hAnsiTheme="majorHAnsi" w:cstheme="majorHAnsi"/>
        </w:rPr>
        <w:t>0110 0010</w:t>
      </w:r>
      <w:r>
        <w:rPr>
          <w:rFonts w:asciiTheme="majorHAnsi" w:hAnsiTheme="majorHAnsi" w:cstheme="majorHAnsi"/>
        </w:rPr>
        <w:t xml:space="preserve"> (9</w:t>
      </w:r>
      <w:r w:rsidR="00526FCD">
        <w:rPr>
          <w:rFonts w:asciiTheme="majorHAnsi" w:hAnsiTheme="majorHAnsi" w:cstheme="majorHAnsi"/>
        </w:rPr>
        <w:t>8</w:t>
      </w:r>
      <w:r>
        <w:rPr>
          <w:rFonts w:asciiTheme="majorHAnsi" w:hAnsiTheme="majorHAnsi" w:cstheme="majorHAnsi"/>
        </w:rPr>
        <w:t xml:space="preserve">) encode </w:t>
      </w:r>
      <w:r w:rsidR="00526FCD">
        <w:rPr>
          <w:rFonts w:asciiTheme="majorHAnsi" w:hAnsiTheme="majorHAnsi" w:cstheme="majorHAnsi"/>
        </w:rPr>
        <w:t>b</w:t>
      </w:r>
    </w:p>
    <w:p w14:paraId="0198723A" w14:textId="18D34E5C" w:rsidR="002D773C" w:rsidRPr="002D773C" w:rsidRDefault="002D773C" w:rsidP="002D773C">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-a = 0110 0001 (9</w:t>
      </w:r>
      <w:r w:rsidR="00526FCD">
        <w:rPr>
          <w:rFonts w:asciiTheme="majorHAnsi" w:hAnsiTheme="majorHAnsi" w:cstheme="majorHAnsi"/>
        </w:rPr>
        <w:t>7</w:t>
      </w:r>
      <w:r>
        <w:rPr>
          <w:rFonts w:asciiTheme="majorHAnsi" w:hAnsiTheme="majorHAnsi" w:cstheme="majorHAnsi"/>
        </w:rPr>
        <w:t xml:space="preserve">) encode </w:t>
      </w:r>
      <w:r w:rsidR="00526FCD">
        <w:rPr>
          <w:rFonts w:asciiTheme="majorHAnsi" w:hAnsiTheme="majorHAnsi" w:cstheme="majorHAnsi"/>
        </w:rPr>
        <w:t>a</w:t>
      </w:r>
      <w:r>
        <w:rPr>
          <w:rFonts w:asciiTheme="majorHAnsi" w:hAnsiTheme="majorHAnsi" w:cstheme="majorHAnsi"/>
        </w:rPr>
        <w:t xml:space="preserve"> </w:t>
      </w:r>
    </w:p>
    <w:p w14:paraId="242CD5B3" w14:textId="77777777" w:rsidR="002D773C" w:rsidRDefault="002D773C" w:rsidP="002D773C">
      <w:pPr>
        <w:ind w:left="360"/>
        <w:rPr>
          <w:rFonts w:asciiTheme="majorHAnsi" w:hAnsiTheme="majorHAnsi" w:cstheme="majorHAnsi"/>
          <w:b/>
          <w:bCs/>
        </w:rPr>
      </w:pPr>
    </w:p>
    <w:p w14:paraId="658840E5" w14:textId="77777777" w:rsidR="002D773C" w:rsidRPr="00FE31B7" w:rsidRDefault="002D773C" w:rsidP="00FE31B7">
      <w:pPr>
        <w:ind w:left="360"/>
        <w:rPr>
          <w:rFonts w:asciiTheme="majorHAnsi" w:hAnsiTheme="majorHAnsi" w:cstheme="majorHAnsi"/>
        </w:rPr>
      </w:pPr>
    </w:p>
    <w:p w14:paraId="44228116" w14:textId="42EDB7B1" w:rsidR="005F7C20" w:rsidRPr="005F7C20" w:rsidRDefault="005F7C20" w:rsidP="005F7C20">
      <w:pPr>
        <w:rPr>
          <w:rFonts w:asciiTheme="majorHAnsi" w:hAnsiTheme="majorHAnsi" w:cstheme="majorHAnsi"/>
          <w:b/>
          <w:bCs/>
          <w:lang w:val="en-IL"/>
        </w:rPr>
      </w:pPr>
      <w:r w:rsidRPr="00FE31B7">
        <w:rPr>
          <w:rFonts w:asciiTheme="majorHAnsi" w:hAnsiTheme="majorHAnsi" w:cstheme="majorHAnsi"/>
          <w:b/>
          <w:bCs/>
          <w:lang w:val="en-IL"/>
        </w:rPr>
        <w:t>4.</w:t>
      </w:r>
      <w:r w:rsidRPr="005F7C20">
        <w:rPr>
          <w:rFonts w:asciiTheme="majorHAnsi" w:hAnsiTheme="majorHAnsi" w:cstheme="majorHAnsi"/>
          <w:b/>
          <w:bCs/>
          <w:lang w:val="en-IL"/>
        </w:rPr>
        <w:t xml:space="preserve">Decoding Process (see figure </w:t>
      </w:r>
      <w:r w:rsidR="00A04C96">
        <w:rPr>
          <w:rFonts w:asciiTheme="majorHAnsi" w:hAnsiTheme="majorHAnsi" w:cstheme="majorHAnsi"/>
          <w:b/>
          <w:bCs/>
          <w:lang w:val="en-IL"/>
        </w:rPr>
        <w:t>5</w:t>
      </w:r>
      <w:r w:rsidRPr="005F7C20">
        <w:rPr>
          <w:rFonts w:asciiTheme="majorHAnsi" w:hAnsiTheme="majorHAnsi" w:cstheme="majorHAnsi"/>
          <w:b/>
          <w:bCs/>
          <w:lang w:val="en-IL"/>
        </w:rPr>
        <w:t xml:space="preserve"> below)</w:t>
      </w:r>
    </w:p>
    <w:p w14:paraId="3CECA578" w14:textId="6BC88A32" w:rsidR="00FE31B7" w:rsidRDefault="005F7C20" w:rsidP="00FE31B7">
      <w:pPr>
        <w:rPr>
          <w:rFonts w:asciiTheme="majorHAnsi" w:hAnsiTheme="majorHAnsi" w:cstheme="majorHAnsi"/>
          <w:lang w:val="en-IL"/>
        </w:rPr>
      </w:pPr>
      <w:r w:rsidRPr="005F7C20">
        <w:rPr>
          <w:rFonts w:asciiTheme="majorHAnsi" w:hAnsiTheme="majorHAnsi" w:cstheme="majorHAnsi"/>
          <w:lang w:val="en-IL"/>
        </w:rPr>
        <w:t xml:space="preserve">The first byte in </w:t>
      </w:r>
      <w:proofErr w:type="spellStart"/>
      <w:r w:rsidRPr="005F7C20">
        <w:rPr>
          <w:rFonts w:asciiTheme="majorHAnsi" w:hAnsiTheme="majorHAnsi" w:cstheme="majorHAnsi"/>
          <w:lang w:val="en-IL"/>
        </w:rPr>
        <w:t>encodedByteArray</w:t>
      </w:r>
      <w:proofErr w:type="spellEnd"/>
      <w:r w:rsidRPr="005F7C20">
        <w:rPr>
          <w:rFonts w:asciiTheme="majorHAnsi" w:hAnsiTheme="majorHAnsi" w:cstheme="majorHAnsi"/>
          <w:lang w:val="en-IL"/>
        </w:rPr>
        <w:t xml:space="preserve"> is checked to </w:t>
      </w:r>
      <w:r w:rsidR="00C37ED6">
        <w:rPr>
          <w:rFonts w:asciiTheme="majorHAnsi" w:hAnsiTheme="majorHAnsi" w:cstheme="majorHAnsi"/>
          <w:lang w:val="en-IL"/>
        </w:rPr>
        <w:t>figure out</w:t>
      </w:r>
      <w:r w:rsidRPr="005F7C20">
        <w:rPr>
          <w:rFonts w:asciiTheme="majorHAnsi" w:hAnsiTheme="majorHAnsi" w:cstheme="majorHAnsi"/>
          <w:lang w:val="en-IL"/>
        </w:rPr>
        <w:t xml:space="preserve"> if it represents a single character or a sequence.</w:t>
      </w:r>
    </w:p>
    <w:p w14:paraId="578911AB" w14:textId="1DCBFCED" w:rsidR="005F7C20" w:rsidRPr="005F7C20" w:rsidRDefault="005F7C20" w:rsidP="00FE31B7">
      <w:pPr>
        <w:rPr>
          <w:rFonts w:asciiTheme="majorHAnsi" w:hAnsiTheme="majorHAnsi" w:cstheme="majorHAnsi"/>
          <w:lang w:val="en-IL"/>
        </w:rPr>
      </w:pPr>
      <w:r w:rsidRPr="005F7C20">
        <w:rPr>
          <w:rFonts w:asciiTheme="majorHAnsi" w:hAnsiTheme="majorHAnsi" w:cstheme="majorHAnsi"/>
          <w:lang w:val="en-IL"/>
        </w:rPr>
        <w:t xml:space="preserve">If the byte size is greater than 8, it </w:t>
      </w:r>
      <w:r w:rsidR="00C37ED6">
        <w:rPr>
          <w:rFonts w:asciiTheme="majorHAnsi" w:hAnsiTheme="majorHAnsi" w:cstheme="majorHAnsi"/>
          <w:lang w:val="en-IL"/>
        </w:rPr>
        <w:t>shows that its</w:t>
      </w:r>
      <w:r w:rsidRPr="005F7C20">
        <w:rPr>
          <w:rFonts w:asciiTheme="majorHAnsi" w:hAnsiTheme="majorHAnsi" w:cstheme="majorHAnsi"/>
          <w:lang w:val="en-IL"/>
        </w:rPr>
        <w:t xml:space="preserve"> a single character, which is directly decoded and appended to the result.</w:t>
      </w:r>
    </w:p>
    <w:p w14:paraId="5DA5102D" w14:textId="6DDBB2B5" w:rsidR="005F7C20" w:rsidRDefault="005F7C20" w:rsidP="00FE31B7">
      <w:pPr>
        <w:rPr>
          <w:rFonts w:asciiTheme="majorHAnsi" w:hAnsiTheme="majorHAnsi" w:cstheme="majorHAnsi"/>
          <w:lang w:val="en-IL"/>
        </w:rPr>
      </w:pPr>
      <w:r w:rsidRPr="005F7C20">
        <w:rPr>
          <w:rFonts w:asciiTheme="majorHAnsi" w:hAnsiTheme="majorHAnsi" w:cstheme="majorHAnsi"/>
          <w:lang w:val="en-IL"/>
        </w:rPr>
        <w:t>If the byte size is 8 or less, it represents the number of bytes required to decode a sequence.</w:t>
      </w:r>
    </w:p>
    <w:p w14:paraId="5FBE7015" w14:textId="5B01B90D" w:rsidR="005F7C20" w:rsidRPr="005F7C20" w:rsidRDefault="005F7C20" w:rsidP="00FE31B7">
      <w:pPr>
        <w:rPr>
          <w:rFonts w:asciiTheme="majorHAnsi" w:hAnsiTheme="majorHAnsi" w:cstheme="majorHAnsi"/>
          <w:lang w:val="en-IL"/>
        </w:rPr>
      </w:pPr>
      <w:r w:rsidRPr="005F7C20">
        <w:rPr>
          <w:rFonts w:asciiTheme="majorHAnsi" w:hAnsiTheme="majorHAnsi" w:cstheme="majorHAnsi"/>
          <w:lang w:val="en-IL"/>
        </w:rPr>
        <w:t>The value is reconstructed by shifting and combining the subsequent bytes into a single integer.</w:t>
      </w:r>
      <w:r w:rsidR="00FE31B7">
        <w:rPr>
          <w:rFonts w:asciiTheme="majorHAnsi" w:hAnsiTheme="majorHAnsi" w:cstheme="majorHAnsi"/>
          <w:lang w:val="en-IL"/>
        </w:rPr>
        <w:t xml:space="preserve"> </w:t>
      </w:r>
      <w:r w:rsidRPr="005F7C20">
        <w:rPr>
          <w:rFonts w:asciiTheme="majorHAnsi" w:hAnsiTheme="majorHAnsi" w:cstheme="majorHAnsi"/>
          <w:lang w:val="en-IL"/>
        </w:rPr>
        <w:t xml:space="preserve">This value is used as an index to </w:t>
      </w:r>
      <w:r w:rsidR="00C37ED6">
        <w:rPr>
          <w:rFonts w:asciiTheme="majorHAnsi" w:hAnsiTheme="majorHAnsi" w:cstheme="majorHAnsi"/>
          <w:lang w:val="en-IL"/>
        </w:rPr>
        <w:t>get</w:t>
      </w:r>
      <w:r w:rsidRPr="005F7C20">
        <w:rPr>
          <w:rFonts w:asciiTheme="majorHAnsi" w:hAnsiTheme="majorHAnsi" w:cstheme="majorHAnsi"/>
          <w:lang w:val="en-IL"/>
        </w:rPr>
        <w:t xml:space="preserve"> the corresponding sequence from </w:t>
      </w:r>
      <w:proofErr w:type="spellStart"/>
      <w:r w:rsidRPr="005F7C20">
        <w:rPr>
          <w:rFonts w:asciiTheme="majorHAnsi" w:hAnsiTheme="majorHAnsi" w:cstheme="majorHAnsi"/>
          <w:lang w:val="en-IL"/>
        </w:rPr>
        <w:t>sequenceTable</w:t>
      </w:r>
      <w:proofErr w:type="spellEnd"/>
      <w:r w:rsidRPr="005F7C20">
        <w:rPr>
          <w:rFonts w:asciiTheme="majorHAnsi" w:hAnsiTheme="majorHAnsi" w:cstheme="majorHAnsi"/>
          <w:lang w:val="en-IL"/>
        </w:rPr>
        <w:t>, which is then appended to the decoded result.</w:t>
      </w:r>
    </w:p>
    <w:p w14:paraId="25D036D4" w14:textId="6B32A22B" w:rsidR="005F7C20" w:rsidRDefault="005F7C20" w:rsidP="00FE31B7">
      <w:pPr>
        <w:rPr>
          <w:rFonts w:asciiTheme="majorHAnsi" w:hAnsiTheme="majorHAnsi" w:cstheme="majorHAnsi"/>
          <w:lang w:val="en-IL"/>
        </w:rPr>
      </w:pPr>
      <w:r w:rsidRPr="005F7C20">
        <w:rPr>
          <w:rFonts w:asciiTheme="majorHAnsi" w:hAnsiTheme="majorHAnsi" w:cstheme="majorHAnsi"/>
          <w:lang w:val="en-IL"/>
        </w:rPr>
        <w:t xml:space="preserve">The process continues until the entire </w:t>
      </w:r>
      <w:proofErr w:type="spellStart"/>
      <w:r w:rsidRPr="005F7C20">
        <w:rPr>
          <w:rFonts w:asciiTheme="majorHAnsi" w:hAnsiTheme="majorHAnsi" w:cstheme="majorHAnsi"/>
          <w:lang w:val="en-IL"/>
        </w:rPr>
        <w:t>encodedByteArray</w:t>
      </w:r>
      <w:proofErr w:type="spellEnd"/>
      <w:r w:rsidRPr="005F7C20">
        <w:rPr>
          <w:rFonts w:asciiTheme="majorHAnsi" w:hAnsiTheme="majorHAnsi" w:cstheme="majorHAnsi"/>
          <w:lang w:val="en-IL"/>
        </w:rPr>
        <w:t xml:space="preserve"> is decoded, and the result is returned as a string.</w:t>
      </w:r>
    </w:p>
    <w:p w14:paraId="4BA351A5" w14:textId="6E5D84D6" w:rsidR="002D773C" w:rsidRDefault="002D773C" w:rsidP="002D773C">
      <w:pPr>
        <w:ind w:left="360"/>
        <w:rPr>
          <w:rFonts w:asciiTheme="majorHAnsi" w:hAnsiTheme="majorHAnsi" w:cstheme="majorHAnsi"/>
          <w:b/>
          <w:bCs/>
        </w:rPr>
      </w:pPr>
      <w:r w:rsidRPr="006D7FC5">
        <w:rPr>
          <w:rFonts w:asciiTheme="majorHAnsi" w:hAnsiTheme="majorHAnsi" w:cstheme="majorHAnsi"/>
          <w:b/>
          <w:bCs/>
        </w:rPr>
        <w:t>Example</w:t>
      </w:r>
      <w:r>
        <w:rPr>
          <w:rFonts w:asciiTheme="majorHAnsi" w:hAnsiTheme="majorHAnsi" w:cstheme="majorHAnsi"/>
          <w:b/>
          <w:bCs/>
        </w:rPr>
        <w:t xml:space="preserve"> for step 4</w:t>
      </w:r>
      <w:r w:rsidRPr="006D7FC5">
        <w:rPr>
          <w:rFonts w:asciiTheme="majorHAnsi" w:hAnsiTheme="majorHAnsi" w:cstheme="majorHAnsi"/>
          <w:b/>
          <w:bCs/>
        </w:rPr>
        <w:t>:</w:t>
      </w:r>
    </w:p>
    <w:p w14:paraId="590545F0" w14:textId="39B28840" w:rsidR="002D773C" w:rsidRDefault="002D773C" w:rsidP="002D773C">
      <w:pPr>
        <w:ind w:left="360"/>
        <w:rPr>
          <w:rFonts w:asciiTheme="majorHAnsi" w:hAnsiTheme="majorHAnsi" w:cstheme="majorHAnsi"/>
        </w:rPr>
      </w:pPr>
      <w:r>
        <w:rPr>
          <w:rFonts w:asciiTheme="majorHAnsi" w:hAnsiTheme="majorHAnsi" w:cstheme="majorHAnsi"/>
          <w:b/>
          <w:bCs/>
        </w:rPr>
        <w:tab/>
        <w:t>-</w:t>
      </w:r>
      <w:r>
        <w:rPr>
          <w:rFonts w:asciiTheme="majorHAnsi" w:hAnsiTheme="majorHAnsi" w:cstheme="majorHAnsi"/>
        </w:rPr>
        <w:t>First byte is 0000 0010(2)</w:t>
      </w:r>
      <w:r w:rsidR="00526FCD">
        <w:rPr>
          <w:rFonts w:asciiTheme="majorHAnsi" w:hAnsiTheme="majorHAnsi" w:cstheme="majorHAnsi"/>
        </w:rPr>
        <w:t xml:space="preserve"> &lt; 8, so it is a prefix</w:t>
      </w:r>
      <w:r>
        <w:rPr>
          <w:rFonts w:asciiTheme="majorHAnsi" w:hAnsiTheme="majorHAnsi" w:cstheme="majorHAnsi"/>
        </w:rPr>
        <w:t xml:space="preserve"> so read two more bytes</w:t>
      </w:r>
    </w:p>
    <w:p w14:paraId="21B9F1EE" w14:textId="437FF934" w:rsidR="002D773C" w:rsidRDefault="002D773C" w:rsidP="002D773C">
      <w:pPr>
        <w:ind w:left="360"/>
        <w:rPr>
          <w:rFonts w:asciiTheme="majorHAnsi" w:hAnsiTheme="majorHAnsi" w:cstheme="majorHAnsi"/>
        </w:rPr>
      </w:pPr>
      <w:r>
        <w:rPr>
          <w:rFonts w:asciiTheme="majorHAnsi" w:hAnsiTheme="majorHAnsi" w:cstheme="majorHAnsi"/>
        </w:rPr>
        <w:lastRenderedPageBreak/>
        <w:tab/>
        <w:t>-2</w:t>
      </w:r>
      <w:r w:rsidRPr="002D773C">
        <w:rPr>
          <w:rFonts w:asciiTheme="majorHAnsi" w:hAnsiTheme="majorHAnsi" w:cstheme="majorHAnsi"/>
          <w:vertAlign w:val="superscript"/>
        </w:rPr>
        <w:t>nd</w:t>
      </w:r>
      <w:r>
        <w:rPr>
          <w:rFonts w:asciiTheme="majorHAnsi" w:hAnsiTheme="majorHAnsi" w:cstheme="majorHAnsi"/>
        </w:rPr>
        <w:t xml:space="preserve"> and 3rd bytes: 0000 0001 1111 0100(500) search table at index 500</w:t>
      </w:r>
    </w:p>
    <w:p w14:paraId="5E767765" w14:textId="3DE7B209" w:rsidR="002D773C" w:rsidRDefault="002D773C" w:rsidP="002D773C">
      <w:pPr>
        <w:ind w:left="360"/>
        <w:rPr>
          <w:rFonts w:asciiTheme="majorHAnsi" w:hAnsiTheme="majorHAnsi" w:cstheme="majorHAnsi"/>
        </w:rPr>
      </w:pPr>
      <w:r>
        <w:rPr>
          <w:rFonts w:asciiTheme="majorHAnsi" w:hAnsiTheme="majorHAnsi" w:cstheme="majorHAnsi"/>
        </w:rPr>
        <w:tab/>
        <w:t>-At index 500: “</w:t>
      </w:r>
      <w:proofErr w:type="spellStart"/>
      <w:r>
        <w:rPr>
          <w:rFonts w:asciiTheme="majorHAnsi" w:hAnsiTheme="majorHAnsi" w:cstheme="majorHAnsi"/>
        </w:rPr>
        <w:t>ba</w:t>
      </w:r>
      <w:proofErr w:type="spellEnd"/>
      <w:r>
        <w:rPr>
          <w:rFonts w:asciiTheme="majorHAnsi" w:hAnsiTheme="majorHAnsi" w:cstheme="majorHAnsi"/>
        </w:rPr>
        <w:t>”</w:t>
      </w:r>
    </w:p>
    <w:p w14:paraId="25EA5E52" w14:textId="7CA5E9FE" w:rsidR="002D773C" w:rsidRDefault="002D773C" w:rsidP="002D773C">
      <w:pPr>
        <w:ind w:left="360"/>
        <w:rPr>
          <w:rFonts w:asciiTheme="majorHAnsi" w:hAnsiTheme="majorHAnsi" w:cstheme="majorHAnsi"/>
        </w:rPr>
      </w:pPr>
      <w:r>
        <w:rPr>
          <w:rFonts w:asciiTheme="majorHAnsi" w:hAnsiTheme="majorHAnsi" w:cstheme="majorHAnsi"/>
        </w:rPr>
        <w:tab/>
        <w:t>-Append “</w:t>
      </w:r>
      <w:proofErr w:type="spellStart"/>
      <w:r>
        <w:rPr>
          <w:rFonts w:asciiTheme="majorHAnsi" w:hAnsiTheme="majorHAnsi" w:cstheme="majorHAnsi"/>
        </w:rPr>
        <w:t>ba</w:t>
      </w:r>
      <w:proofErr w:type="spellEnd"/>
      <w:r>
        <w:rPr>
          <w:rFonts w:asciiTheme="majorHAnsi" w:hAnsiTheme="majorHAnsi" w:cstheme="majorHAnsi"/>
        </w:rPr>
        <w:t>” to the decoded file</w:t>
      </w:r>
    </w:p>
    <w:p w14:paraId="1A369034" w14:textId="49F8CAD3" w:rsidR="00526FCD" w:rsidRDefault="00526FCD" w:rsidP="002D773C">
      <w:pPr>
        <w:ind w:left="360"/>
        <w:rPr>
          <w:rFonts w:asciiTheme="majorHAnsi" w:hAnsiTheme="majorHAnsi" w:cstheme="majorHAnsi"/>
        </w:rPr>
      </w:pPr>
      <w:r>
        <w:rPr>
          <w:rFonts w:asciiTheme="majorHAnsi" w:hAnsiTheme="majorHAnsi" w:cstheme="majorHAnsi"/>
        </w:rPr>
        <w:tab/>
        <w:t>- read next byte</w:t>
      </w:r>
    </w:p>
    <w:p w14:paraId="0C44FD4D" w14:textId="56AB6A26" w:rsidR="00526FCD" w:rsidRDefault="00526FCD" w:rsidP="002D773C">
      <w:pPr>
        <w:ind w:left="360"/>
        <w:rPr>
          <w:rFonts w:asciiTheme="majorHAnsi" w:hAnsiTheme="majorHAnsi" w:cstheme="majorHAnsi"/>
        </w:rPr>
      </w:pPr>
      <w:r>
        <w:rPr>
          <w:rFonts w:asciiTheme="majorHAnsi" w:hAnsiTheme="majorHAnsi" w:cstheme="majorHAnsi"/>
        </w:rPr>
        <w:tab/>
        <w:t>-byte read is 0110 0001</w:t>
      </w:r>
    </w:p>
    <w:p w14:paraId="63089158" w14:textId="1121D4AC" w:rsidR="00526FCD" w:rsidRDefault="00526FCD" w:rsidP="002D773C">
      <w:pPr>
        <w:ind w:left="360"/>
        <w:rPr>
          <w:rFonts w:asciiTheme="majorHAnsi" w:hAnsiTheme="majorHAnsi" w:cstheme="majorHAnsi"/>
        </w:rPr>
      </w:pPr>
      <w:r>
        <w:rPr>
          <w:rFonts w:asciiTheme="majorHAnsi" w:hAnsiTheme="majorHAnsi" w:cstheme="majorHAnsi"/>
        </w:rPr>
        <w:tab/>
      </w:r>
      <w:r>
        <w:rPr>
          <w:rFonts w:asciiTheme="majorHAnsi" w:hAnsiTheme="majorHAnsi" w:cstheme="majorHAnsi"/>
        </w:rPr>
        <w:tab/>
        <w:t>-(0110 0001) (97) &gt; 8 so it’s not a prefix so encode it directly as character</w:t>
      </w:r>
    </w:p>
    <w:p w14:paraId="03202D69" w14:textId="6815BDD1" w:rsidR="00526FCD" w:rsidRDefault="00526FCD" w:rsidP="002D773C">
      <w:pPr>
        <w:ind w:left="360"/>
        <w:rPr>
          <w:rFonts w:asciiTheme="majorHAnsi" w:hAnsiTheme="majorHAnsi" w:cstheme="majorHAnsi"/>
        </w:rPr>
      </w:pPr>
      <w:r>
        <w:rPr>
          <w:rFonts w:asciiTheme="majorHAnsi" w:hAnsiTheme="majorHAnsi" w:cstheme="majorHAnsi"/>
        </w:rPr>
        <w:tab/>
      </w:r>
      <w:r>
        <w:rPr>
          <w:rFonts w:asciiTheme="majorHAnsi" w:hAnsiTheme="majorHAnsi" w:cstheme="majorHAnsi"/>
        </w:rPr>
        <w:tab/>
        <w:t>-0110 0001 = 97 so append ‘a’ to the decoded file</w:t>
      </w:r>
    </w:p>
    <w:p w14:paraId="38810DBD" w14:textId="77777777" w:rsidR="00526FCD" w:rsidRPr="002D773C" w:rsidRDefault="00526FCD" w:rsidP="002D773C">
      <w:pPr>
        <w:ind w:left="360"/>
        <w:rPr>
          <w:rFonts w:asciiTheme="majorHAnsi" w:hAnsiTheme="majorHAnsi" w:cstheme="majorHAnsi"/>
        </w:rPr>
      </w:pPr>
    </w:p>
    <w:p w14:paraId="4BC12488" w14:textId="77777777" w:rsidR="002D773C" w:rsidRPr="005F7C20" w:rsidRDefault="002D773C" w:rsidP="00FE31B7">
      <w:pPr>
        <w:rPr>
          <w:rFonts w:asciiTheme="majorHAnsi" w:hAnsiTheme="majorHAnsi" w:cstheme="majorHAnsi"/>
          <w:lang w:val="en-IL"/>
        </w:rPr>
      </w:pPr>
    </w:p>
    <w:p w14:paraId="03D6446E" w14:textId="23377A1D" w:rsidR="005F7C20" w:rsidRPr="005F7C20" w:rsidRDefault="005F7C20" w:rsidP="005F7C20">
      <w:pPr>
        <w:rPr>
          <w:rFonts w:asciiTheme="majorHAnsi" w:hAnsiTheme="majorHAnsi" w:cstheme="majorHAnsi"/>
          <w:lang w:val="en-IL"/>
        </w:rPr>
      </w:pPr>
    </w:p>
    <w:p w14:paraId="74336D36" w14:textId="77777777" w:rsidR="00C45C6D" w:rsidRPr="00FD3614" w:rsidRDefault="00C45C6D">
      <w:pPr>
        <w:rPr>
          <w:rFonts w:asciiTheme="majorHAnsi" w:hAnsiTheme="majorHAnsi" w:cstheme="majorHAnsi"/>
        </w:rPr>
      </w:pPr>
    </w:p>
    <w:p w14:paraId="73F19AA3" w14:textId="77777777" w:rsidR="00C45C6D" w:rsidRPr="00D705D4" w:rsidRDefault="00000000">
      <w:pPr>
        <w:pStyle w:val="Heading2"/>
        <w:rPr>
          <w:rFonts w:cstheme="majorHAnsi"/>
          <w:color w:val="auto"/>
          <w:sz w:val="28"/>
          <w:szCs w:val="28"/>
        </w:rPr>
      </w:pPr>
      <w:r w:rsidRPr="00D705D4">
        <w:rPr>
          <w:rFonts w:cstheme="majorHAnsi"/>
          <w:color w:val="auto"/>
          <w:sz w:val="28"/>
          <w:szCs w:val="28"/>
          <w:highlight w:val="yellow"/>
        </w:rPr>
        <w:t>Compression Example</w:t>
      </w:r>
    </w:p>
    <w:p w14:paraId="16C66052" w14:textId="77777777" w:rsidR="00C45C6D" w:rsidRPr="00D705D4" w:rsidRDefault="00000000">
      <w:pPr>
        <w:pStyle w:val="Heading3"/>
        <w:rPr>
          <w:rFonts w:cstheme="majorHAnsi"/>
          <w:color w:val="auto"/>
        </w:rPr>
      </w:pPr>
      <w:r w:rsidRPr="00D705D4">
        <w:rPr>
          <w:rFonts w:cstheme="majorHAnsi"/>
          <w:color w:val="auto"/>
          <w:highlight w:val="yellow"/>
        </w:rPr>
        <w:t>File:</w:t>
      </w:r>
    </w:p>
    <w:p w14:paraId="5369DC11" w14:textId="2E9D5E7C" w:rsidR="00C45C6D" w:rsidRPr="00FD3614" w:rsidRDefault="00000000">
      <w:pPr>
        <w:rPr>
          <w:rFonts w:asciiTheme="majorHAnsi" w:hAnsiTheme="majorHAnsi" w:cstheme="majorHAnsi"/>
        </w:rPr>
      </w:pPr>
      <w:r w:rsidRPr="00FD3614">
        <w:rPr>
          <w:rFonts w:asciiTheme="majorHAnsi" w:hAnsiTheme="majorHAnsi" w:cstheme="majorHAnsi"/>
        </w:rPr>
        <w:t>A text file with 25.5 million characters (25.8 MB).</w:t>
      </w:r>
      <w:r w:rsidR="00A04C96">
        <w:rPr>
          <w:rFonts w:asciiTheme="majorHAnsi" w:hAnsiTheme="majorHAnsi" w:cstheme="majorHAnsi"/>
        </w:rPr>
        <w:t xml:space="preserve"> </w:t>
      </w:r>
      <w:r w:rsidR="00A04C96" w:rsidRPr="005F7C20">
        <w:rPr>
          <w:rFonts w:asciiTheme="majorHAnsi" w:hAnsiTheme="majorHAnsi" w:cstheme="majorHAnsi"/>
          <w:b/>
          <w:bCs/>
          <w:lang w:val="en-IL"/>
        </w:rPr>
        <w:t xml:space="preserve">(see figure </w:t>
      </w:r>
      <w:r w:rsidR="00A04C96">
        <w:rPr>
          <w:rFonts w:asciiTheme="majorHAnsi" w:hAnsiTheme="majorHAnsi" w:cstheme="majorHAnsi"/>
          <w:b/>
          <w:bCs/>
          <w:lang w:val="en-IL"/>
        </w:rPr>
        <w:t>6</w:t>
      </w:r>
      <w:r w:rsidR="00A04C96" w:rsidRPr="005F7C20">
        <w:rPr>
          <w:rFonts w:asciiTheme="majorHAnsi" w:hAnsiTheme="majorHAnsi" w:cstheme="majorHAnsi"/>
          <w:b/>
          <w:bCs/>
          <w:lang w:val="en-IL"/>
        </w:rPr>
        <w:t xml:space="preserve"> below)</w:t>
      </w:r>
    </w:p>
    <w:p w14:paraId="1F2C4D72" w14:textId="77777777" w:rsidR="00C45C6D" w:rsidRPr="00FD3614" w:rsidRDefault="00C45C6D">
      <w:pPr>
        <w:rPr>
          <w:rFonts w:asciiTheme="majorHAnsi" w:hAnsiTheme="majorHAnsi" w:cstheme="majorHAnsi"/>
        </w:rPr>
      </w:pPr>
    </w:p>
    <w:p w14:paraId="01A3DD05" w14:textId="77777777" w:rsidR="00C45C6D" w:rsidRPr="00D705D4" w:rsidRDefault="00000000">
      <w:pPr>
        <w:pStyle w:val="Heading3"/>
        <w:rPr>
          <w:rFonts w:cstheme="majorHAnsi"/>
          <w:color w:val="auto"/>
        </w:rPr>
      </w:pPr>
      <w:r w:rsidRPr="00D705D4">
        <w:rPr>
          <w:rFonts w:cstheme="majorHAnsi"/>
          <w:color w:val="auto"/>
          <w:highlight w:val="yellow"/>
        </w:rPr>
        <w:t>Results:</w:t>
      </w:r>
    </w:p>
    <w:p w14:paraId="43CE5A3E" w14:textId="77777777" w:rsidR="00FE31B7" w:rsidRDefault="00000000" w:rsidP="00FE31B7">
      <w:pPr>
        <w:rPr>
          <w:rFonts w:asciiTheme="majorHAnsi" w:hAnsiTheme="majorHAnsi" w:cstheme="majorHAnsi"/>
        </w:rPr>
      </w:pPr>
      <w:r w:rsidRPr="00FE31B7">
        <w:rPr>
          <w:rFonts w:asciiTheme="majorHAnsi" w:hAnsiTheme="majorHAnsi" w:cstheme="majorHAnsi"/>
          <w:b/>
          <w:bCs/>
        </w:rPr>
        <w:t>1. Compressed Output:</w:t>
      </w:r>
      <w:r w:rsidRPr="00FD3614">
        <w:rPr>
          <w:rFonts w:asciiTheme="majorHAnsi" w:hAnsiTheme="majorHAnsi" w:cstheme="majorHAnsi"/>
        </w:rPr>
        <w:br/>
        <w:t>The process takes 13 seconds.</w:t>
      </w:r>
    </w:p>
    <w:p w14:paraId="706E9E97" w14:textId="4B6E230A" w:rsidR="00FE31B7" w:rsidRDefault="00000000" w:rsidP="00FE31B7">
      <w:pPr>
        <w:rPr>
          <w:rFonts w:asciiTheme="majorHAnsi" w:hAnsiTheme="majorHAnsi" w:cstheme="majorHAnsi"/>
        </w:rPr>
      </w:pPr>
      <w:r w:rsidRPr="00FD3614">
        <w:rPr>
          <w:rFonts w:asciiTheme="majorHAnsi" w:hAnsiTheme="majorHAnsi" w:cstheme="majorHAnsi"/>
        </w:rPr>
        <w:t xml:space="preserve">The resulting compressed file and sequence table total 21.5 MB, achieving about </w:t>
      </w:r>
      <w:r w:rsidR="00FD3614">
        <w:rPr>
          <w:rFonts w:asciiTheme="majorHAnsi" w:hAnsiTheme="majorHAnsi" w:cstheme="majorHAnsi"/>
        </w:rPr>
        <w:t>18</w:t>
      </w:r>
      <w:r w:rsidRPr="00FD3614">
        <w:rPr>
          <w:rFonts w:asciiTheme="majorHAnsi" w:hAnsiTheme="majorHAnsi" w:cstheme="majorHAnsi"/>
        </w:rPr>
        <w:t>% compression.</w:t>
      </w:r>
      <w:r w:rsidRPr="00FD3614">
        <w:rPr>
          <w:rFonts w:asciiTheme="majorHAnsi" w:hAnsiTheme="majorHAnsi" w:cstheme="majorHAnsi"/>
        </w:rPr>
        <w:br/>
        <w:t>Table Size Limitation Impact:</w:t>
      </w:r>
      <w:r w:rsidR="00FE31B7">
        <w:rPr>
          <w:rFonts w:asciiTheme="majorHAnsi" w:hAnsiTheme="majorHAnsi" w:cstheme="majorHAnsi"/>
        </w:rPr>
        <w:t xml:space="preserve"> </w:t>
      </w:r>
      <w:r w:rsidRPr="00FD3614">
        <w:rPr>
          <w:rFonts w:asciiTheme="majorHAnsi" w:hAnsiTheme="majorHAnsi" w:cstheme="majorHAnsi"/>
        </w:rPr>
        <w:t>The limited table size is the reason for the moderate compression rate. Without this limit, we could achieve an 80% compression rate, but at the cost of a significantly larger table size.</w:t>
      </w:r>
      <w:r w:rsidR="00D64DDA" w:rsidRPr="00D64DDA">
        <w:rPr>
          <w:rFonts w:asciiTheme="majorHAnsi" w:hAnsiTheme="majorHAnsi" w:cstheme="majorHAnsi"/>
          <w:b/>
          <w:bCs/>
          <w:lang w:val="en-IL"/>
        </w:rPr>
        <w:t xml:space="preserve"> </w:t>
      </w:r>
      <w:r w:rsidR="00D64DDA" w:rsidRPr="005F7C20">
        <w:rPr>
          <w:rFonts w:asciiTheme="majorHAnsi" w:hAnsiTheme="majorHAnsi" w:cstheme="majorHAnsi"/>
          <w:b/>
          <w:bCs/>
          <w:lang w:val="en-IL"/>
        </w:rPr>
        <w:t xml:space="preserve">(see figure </w:t>
      </w:r>
      <w:r w:rsidR="00D64DDA">
        <w:rPr>
          <w:rFonts w:asciiTheme="majorHAnsi" w:hAnsiTheme="majorHAnsi" w:cstheme="majorHAnsi"/>
          <w:b/>
          <w:bCs/>
          <w:lang w:val="en-IL"/>
        </w:rPr>
        <w:t>7</w:t>
      </w:r>
      <w:r w:rsidR="00D64DDA" w:rsidRPr="005F7C20">
        <w:rPr>
          <w:rFonts w:asciiTheme="majorHAnsi" w:hAnsiTheme="majorHAnsi" w:cstheme="majorHAnsi"/>
          <w:b/>
          <w:bCs/>
          <w:lang w:val="en-IL"/>
        </w:rPr>
        <w:t xml:space="preserve"> below)</w:t>
      </w:r>
      <w:r w:rsidRPr="00FD3614">
        <w:rPr>
          <w:rFonts w:asciiTheme="majorHAnsi" w:hAnsiTheme="majorHAnsi" w:cstheme="majorHAnsi"/>
        </w:rPr>
        <w:br/>
      </w:r>
      <w:r w:rsidRPr="00FD3614">
        <w:rPr>
          <w:rFonts w:asciiTheme="majorHAnsi" w:hAnsiTheme="majorHAnsi" w:cstheme="majorHAnsi"/>
        </w:rPr>
        <w:br/>
      </w:r>
      <w:r w:rsidRPr="00FE31B7">
        <w:rPr>
          <w:rFonts w:asciiTheme="majorHAnsi" w:hAnsiTheme="majorHAnsi" w:cstheme="majorHAnsi"/>
          <w:b/>
          <w:bCs/>
        </w:rPr>
        <w:t>2. Challenges in Table Size:</w:t>
      </w:r>
    </w:p>
    <w:p w14:paraId="0662AAB0" w14:textId="402B5BE1" w:rsidR="00C45C6D" w:rsidRDefault="00000000" w:rsidP="00FE31B7">
      <w:pPr>
        <w:rPr>
          <w:rFonts w:asciiTheme="majorHAnsi" w:hAnsiTheme="majorHAnsi" w:cstheme="majorHAnsi"/>
        </w:rPr>
      </w:pPr>
      <w:r w:rsidRPr="00FD3614">
        <w:rPr>
          <w:rFonts w:asciiTheme="majorHAnsi" w:hAnsiTheme="majorHAnsi" w:cstheme="majorHAnsi"/>
        </w:rPr>
        <w:t xml:space="preserve">The sequence table generated without size limits is almost twice the size of the original text, making the compression ineffective. A method to recreate the table during decompression, </w:t>
      </w:r>
      <w:r w:rsidR="00A043D0" w:rsidRPr="00FD3614">
        <w:rPr>
          <w:rFonts w:asciiTheme="majorHAnsi" w:hAnsiTheme="majorHAnsi" w:cstheme="majorHAnsi"/>
        </w:rPr>
        <w:t>like</w:t>
      </w:r>
      <w:r w:rsidRPr="00FD3614">
        <w:rPr>
          <w:rFonts w:asciiTheme="majorHAnsi" w:hAnsiTheme="majorHAnsi" w:cstheme="majorHAnsi"/>
        </w:rPr>
        <w:t xml:space="preserve"> LZW,</w:t>
      </w:r>
      <w:r w:rsidR="00A043D0">
        <w:rPr>
          <w:rFonts w:asciiTheme="majorHAnsi" w:hAnsiTheme="majorHAnsi" w:cstheme="majorHAnsi"/>
        </w:rPr>
        <w:t xml:space="preserve"> would address this issue because then we wouldn’t have to send the table along and the only thing being sent would be the actual compressed data</w:t>
      </w:r>
      <w:r w:rsidRPr="00FD3614">
        <w:rPr>
          <w:rFonts w:asciiTheme="majorHAnsi" w:hAnsiTheme="majorHAnsi" w:cstheme="majorHAnsi"/>
        </w:rPr>
        <w:t>.</w:t>
      </w:r>
    </w:p>
    <w:p w14:paraId="2F512DFB" w14:textId="7E0C84BB" w:rsidR="00A043D0" w:rsidRDefault="00A043D0" w:rsidP="00FE31B7">
      <w:pPr>
        <w:rPr>
          <w:rFonts w:asciiTheme="majorHAnsi" w:hAnsiTheme="majorHAnsi" w:cstheme="majorHAnsi"/>
        </w:rPr>
      </w:pPr>
      <w:r>
        <w:rPr>
          <w:rFonts w:asciiTheme="majorHAnsi" w:hAnsiTheme="majorHAnsi" w:cstheme="majorHAnsi"/>
        </w:rPr>
        <w:lastRenderedPageBreak/>
        <w:t xml:space="preserve">If we compress with no limit set on table </w:t>
      </w:r>
      <w:r w:rsidR="00AB02B2">
        <w:rPr>
          <w:rFonts w:asciiTheme="majorHAnsi" w:hAnsiTheme="majorHAnsi" w:cstheme="majorHAnsi"/>
        </w:rPr>
        <w:t>size,</w:t>
      </w:r>
      <w:r>
        <w:rPr>
          <w:rFonts w:asciiTheme="majorHAnsi" w:hAnsiTheme="majorHAnsi" w:cstheme="majorHAnsi"/>
        </w:rPr>
        <w:t xml:space="preserve"> we </w:t>
      </w:r>
      <w:r w:rsidR="00C37ED6">
        <w:rPr>
          <w:rFonts w:asciiTheme="majorHAnsi" w:hAnsiTheme="majorHAnsi" w:cstheme="majorHAnsi"/>
        </w:rPr>
        <w:t>will</w:t>
      </w:r>
      <w:r>
        <w:rPr>
          <w:rFonts w:asciiTheme="majorHAnsi" w:hAnsiTheme="majorHAnsi" w:cstheme="majorHAnsi"/>
        </w:rPr>
        <w:t xml:space="preserve"> achieve compression of 80% but the table would be too large </w:t>
      </w:r>
      <w:r w:rsidRPr="005F7C20">
        <w:rPr>
          <w:rFonts w:asciiTheme="majorHAnsi" w:hAnsiTheme="majorHAnsi" w:cstheme="majorHAnsi"/>
          <w:b/>
          <w:bCs/>
          <w:lang w:val="en-IL"/>
        </w:rPr>
        <w:t xml:space="preserve">(see figure </w:t>
      </w:r>
      <w:r w:rsidR="00D64DDA">
        <w:rPr>
          <w:rFonts w:asciiTheme="majorHAnsi" w:hAnsiTheme="majorHAnsi" w:cstheme="majorHAnsi"/>
          <w:b/>
          <w:bCs/>
          <w:lang w:val="en-IL"/>
        </w:rPr>
        <w:t>8</w:t>
      </w:r>
      <w:r w:rsidRPr="005F7C20">
        <w:rPr>
          <w:rFonts w:asciiTheme="majorHAnsi" w:hAnsiTheme="majorHAnsi" w:cstheme="majorHAnsi"/>
          <w:b/>
          <w:bCs/>
          <w:lang w:val="en-IL"/>
        </w:rPr>
        <w:t xml:space="preserve"> below)</w:t>
      </w:r>
    </w:p>
    <w:p w14:paraId="32186020" w14:textId="77777777" w:rsidR="00C45C6D" w:rsidRPr="00FD3614" w:rsidRDefault="00C45C6D">
      <w:pPr>
        <w:rPr>
          <w:rFonts w:asciiTheme="majorHAnsi" w:hAnsiTheme="majorHAnsi" w:cstheme="majorHAnsi"/>
        </w:rPr>
      </w:pPr>
    </w:p>
    <w:p w14:paraId="6C2C6C70" w14:textId="3EC8BE03" w:rsidR="00C45C6D" w:rsidRPr="00D705D4" w:rsidRDefault="00000000">
      <w:pPr>
        <w:pStyle w:val="Heading2"/>
        <w:rPr>
          <w:rFonts w:cstheme="majorHAnsi"/>
          <w:color w:val="auto"/>
        </w:rPr>
      </w:pPr>
      <w:r w:rsidRPr="00D705D4">
        <w:rPr>
          <w:rFonts w:cstheme="majorHAnsi"/>
          <w:color w:val="auto"/>
          <w:highlight w:val="yellow"/>
        </w:rPr>
        <w:t xml:space="preserve">Comparison </w:t>
      </w:r>
      <w:r w:rsidR="000F4FA1">
        <w:rPr>
          <w:rFonts w:cstheme="majorHAnsi"/>
          <w:color w:val="auto"/>
          <w:highlight w:val="yellow"/>
        </w:rPr>
        <w:t xml:space="preserve">table </w:t>
      </w:r>
      <w:r w:rsidRPr="00D705D4">
        <w:rPr>
          <w:rFonts w:cstheme="majorHAnsi"/>
          <w:color w:val="auto"/>
          <w:highlight w:val="yellow"/>
        </w:rPr>
        <w:t>with Standard LZW</w:t>
      </w:r>
    </w:p>
    <w:tbl>
      <w:tblPr>
        <w:tblStyle w:val="TableGrid"/>
        <w:tblW w:w="0" w:type="auto"/>
        <w:tblLook w:val="04A0" w:firstRow="1" w:lastRow="0" w:firstColumn="1" w:lastColumn="0" w:noHBand="0" w:noVBand="1"/>
      </w:tblPr>
      <w:tblGrid>
        <w:gridCol w:w="2877"/>
        <w:gridCol w:w="2876"/>
        <w:gridCol w:w="2877"/>
      </w:tblGrid>
      <w:tr w:rsidR="00C45C6D" w:rsidRPr="00FD3614" w14:paraId="46EA087A" w14:textId="77777777">
        <w:tc>
          <w:tcPr>
            <w:tcW w:w="2880" w:type="dxa"/>
          </w:tcPr>
          <w:p w14:paraId="7F48E318" w14:textId="77777777" w:rsidR="00C45C6D" w:rsidRPr="00FD3614" w:rsidRDefault="00000000">
            <w:pPr>
              <w:rPr>
                <w:rFonts w:asciiTheme="majorHAnsi" w:hAnsiTheme="majorHAnsi" w:cstheme="majorHAnsi"/>
              </w:rPr>
            </w:pPr>
            <w:r w:rsidRPr="00FD3614">
              <w:rPr>
                <w:rFonts w:asciiTheme="majorHAnsi" w:hAnsiTheme="majorHAnsi" w:cstheme="majorHAnsi"/>
              </w:rPr>
              <w:t>Algorithm/File</w:t>
            </w:r>
          </w:p>
        </w:tc>
        <w:tc>
          <w:tcPr>
            <w:tcW w:w="2880" w:type="dxa"/>
          </w:tcPr>
          <w:p w14:paraId="2A3D0AD4" w14:textId="77777777" w:rsidR="00C45C6D" w:rsidRPr="00FD3614" w:rsidRDefault="00000000">
            <w:pPr>
              <w:rPr>
                <w:rFonts w:asciiTheme="majorHAnsi" w:hAnsiTheme="majorHAnsi" w:cstheme="majorHAnsi"/>
              </w:rPr>
            </w:pPr>
            <w:r w:rsidRPr="00FD3614">
              <w:rPr>
                <w:rFonts w:asciiTheme="majorHAnsi" w:hAnsiTheme="majorHAnsi" w:cstheme="majorHAnsi"/>
              </w:rPr>
              <w:t>Romeo.txt (159 KB)</w:t>
            </w:r>
          </w:p>
        </w:tc>
        <w:tc>
          <w:tcPr>
            <w:tcW w:w="2880" w:type="dxa"/>
          </w:tcPr>
          <w:p w14:paraId="02D52B48" w14:textId="77777777" w:rsidR="00C45C6D" w:rsidRPr="00FD3614" w:rsidRDefault="00000000">
            <w:pPr>
              <w:rPr>
                <w:rFonts w:asciiTheme="majorHAnsi" w:hAnsiTheme="majorHAnsi" w:cstheme="majorHAnsi"/>
              </w:rPr>
            </w:pPr>
            <w:r w:rsidRPr="00FD3614">
              <w:rPr>
                <w:rFonts w:asciiTheme="majorHAnsi" w:hAnsiTheme="majorHAnsi" w:cstheme="majorHAnsi"/>
              </w:rPr>
              <w:t>RomeoFullPlay.txt (25.8 MB)</w:t>
            </w:r>
          </w:p>
        </w:tc>
      </w:tr>
      <w:tr w:rsidR="00C45C6D" w:rsidRPr="00FD3614" w14:paraId="13A98B22" w14:textId="77777777">
        <w:tc>
          <w:tcPr>
            <w:tcW w:w="2880" w:type="dxa"/>
          </w:tcPr>
          <w:p w14:paraId="1B540751" w14:textId="77777777" w:rsidR="00C45C6D" w:rsidRPr="00FD3614" w:rsidRDefault="00000000">
            <w:pPr>
              <w:rPr>
                <w:rFonts w:asciiTheme="majorHAnsi" w:hAnsiTheme="majorHAnsi" w:cstheme="majorHAnsi"/>
              </w:rPr>
            </w:pPr>
            <w:r w:rsidRPr="00FD3614">
              <w:rPr>
                <w:rFonts w:asciiTheme="majorHAnsi" w:hAnsiTheme="majorHAnsi" w:cstheme="majorHAnsi"/>
              </w:rPr>
              <w:t>My LZW</w:t>
            </w:r>
          </w:p>
        </w:tc>
        <w:tc>
          <w:tcPr>
            <w:tcW w:w="2880" w:type="dxa"/>
          </w:tcPr>
          <w:p w14:paraId="01A9747D" w14:textId="77777777" w:rsidR="00C45C6D" w:rsidRPr="00FD3614" w:rsidRDefault="00000000">
            <w:pPr>
              <w:rPr>
                <w:rFonts w:asciiTheme="majorHAnsi" w:hAnsiTheme="majorHAnsi" w:cstheme="majorHAnsi"/>
              </w:rPr>
            </w:pPr>
            <w:r w:rsidRPr="00FD3614">
              <w:rPr>
                <w:rFonts w:asciiTheme="majorHAnsi" w:hAnsiTheme="majorHAnsi" w:cstheme="majorHAnsi"/>
              </w:rPr>
              <w:t>Compressed: 93 KB, Sequence Table: 293 KB, Total: 386 KB</w:t>
            </w:r>
          </w:p>
        </w:tc>
        <w:tc>
          <w:tcPr>
            <w:tcW w:w="2880" w:type="dxa"/>
          </w:tcPr>
          <w:p w14:paraId="2DB4C2E6" w14:textId="77777777" w:rsidR="00C45C6D" w:rsidRDefault="00000000">
            <w:pPr>
              <w:rPr>
                <w:rFonts w:asciiTheme="majorHAnsi" w:hAnsiTheme="majorHAnsi" w:cstheme="majorHAnsi"/>
              </w:rPr>
            </w:pPr>
            <w:r w:rsidRPr="00FD3614">
              <w:rPr>
                <w:rFonts w:asciiTheme="majorHAnsi" w:hAnsiTheme="majorHAnsi" w:cstheme="majorHAnsi"/>
              </w:rPr>
              <w:t>Compressed: 2</w:t>
            </w:r>
            <w:r w:rsidR="00C00A58" w:rsidRPr="00FD3614">
              <w:rPr>
                <w:rFonts w:asciiTheme="majorHAnsi" w:hAnsiTheme="majorHAnsi" w:cstheme="majorHAnsi"/>
              </w:rPr>
              <w:t>0.8</w:t>
            </w:r>
            <w:r w:rsidRPr="00FD3614">
              <w:rPr>
                <w:rFonts w:asciiTheme="majorHAnsi" w:hAnsiTheme="majorHAnsi" w:cstheme="majorHAnsi"/>
              </w:rPr>
              <w:t xml:space="preserve"> MB, Sequence Table: 800 KB</w:t>
            </w:r>
          </w:p>
          <w:p w14:paraId="5CE68C84" w14:textId="1E30AF42" w:rsidR="00A043D0" w:rsidRPr="00FD3614" w:rsidRDefault="00A043D0">
            <w:pPr>
              <w:rPr>
                <w:rFonts w:asciiTheme="majorHAnsi" w:hAnsiTheme="majorHAnsi" w:cstheme="majorHAnsi"/>
              </w:rPr>
            </w:pPr>
            <w:r w:rsidRPr="00FD3614">
              <w:rPr>
                <w:rFonts w:asciiTheme="majorHAnsi" w:hAnsiTheme="majorHAnsi" w:cstheme="majorHAnsi"/>
              </w:rPr>
              <w:t xml:space="preserve">Total: </w:t>
            </w:r>
            <w:r>
              <w:rPr>
                <w:rFonts w:asciiTheme="majorHAnsi" w:hAnsiTheme="majorHAnsi" w:cstheme="majorHAnsi"/>
              </w:rPr>
              <w:t>21.6</w:t>
            </w:r>
            <w:r w:rsidRPr="00FD3614">
              <w:rPr>
                <w:rFonts w:asciiTheme="majorHAnsi" w:hAnsiTheme="majorHAnsi" w:cstheme="majorHAnsi"/>
              </w:rPr>
              <w:t xml:space="preserve"> </w:t>
            </w:r>
            <w:r>
              <w:rPr>
                <w:rFonts w:asciiTheme="majorHAnsi" w:hAnsiTheme="majorHAnsi" w:cstheme="majorHAnsi"/>
              </w:rPr>
              <w:t>M</w:t>
            </w:r>
            <w:r w:rsidRPr="00FD3614">
              <w:rPr>
                <w:rFonts w:asciiTheme="majorHAnsi" w:hAnsiTheme="majorHAnsi" w:cstheme="majorHAnsi"/>
              </w:rPr>
              <w:t>B</w:t>
            </w:r>
          </w:p>
        </w:tc>
      </w:tr>
      <w:tr w:rsidR="00C45C6D" w:rsidRPr="00FD3614" w14:paraId="1AA25D23" w14:textId="77777777">
        <w:tc>
          <w:tcPr>
            <w:tcW w:w="2880" w:type="dxa"/>
          </w:tcPr>
          <w:p w14:paraId="6A4B5ADC" w14:textId="77777777" w:rsidR="00C45C6D" w:rsidRPr="00FD3614" w:rsidRDefault="00000000">
            <w:pPr>
              <w:rPr>
                <w:rFonts w:asciiTheme="majorHAnsi" w:hAnsiTheme="majorHAnsi" w:cstheme="majorHAnsi"/>
              </w:rPr>
            </w:pPr>
            <w:r w:rsidRPr="00FD3614">
              <w:rPr>
                <w:rFonts w:asciiTheme="majorHAnsi" w:hAnsiTheme="majorHAnsi" w:cstheme="majorHAnsi"/>
              </w:rPr>
              <w:t>Standard LZW</w:t>
            </w:r>
          </w:p>
        </w:tc>
        <w:tc>
          <w:tcPr>
            <w:tcW w:w="2880" w:type="dxa"/>
          </w:tcPr>
          <w:p w14:paraId="67E99D02" w14:textId="77777777" w:rsidR="00C45C6D" w:rsidRPr="00FD3614" w:rsidRDefault="00000000">
            <w:pPr>
              <w:rPr>
                <w:rFonts w:asciiTheme="majorHAnsi" w:hAnsiTheme="majorHAnsi" w:cstheme="majorHAnsi"/>
              </w:rPr>
            </w:pPr>
            <w:r w:rsidRPr="00FD3614">
              <w:rPr>
                <w:rFonts w:asciiTheme="majorHAnsi" w:hAnsiTheme="majorHAnsi" w:cstheme="majorHAnsi"/>
              </w:rPr>
              <w:t>142 KB</w:t>
            </w:r>
          </w:p>
        </w:tc>
        <w:tc>
          <w:tcPr>
            <w:tcW w:w="2880" w:type="dxa"/>
          </w:tcPr>
          <w:p w14:paraId="083955EF" w14:textId="77777777" w:rsidR="00C45C6D" w:rsidRPr="00FD3614" w:rsidRDefault="00000000">
            <w:pPr>
              <w:rPr>
                <w:rFonts w:asciiTheme="majorHAnsi" w:hAnsiTheme="majorHAnsi" w:cstheme="majorHAnsi"/>
              </w:rPr>
            </w:pPr>
            <w:r w:rsidRPr="00FD3614">
              <w:rPr>
                <w:rFonts w:asciiTheme="majorHAnsi" w:hAnsiTheme="majorHAnsi" w:cstheme="majorHAnsi"/>
              </w:rPr>
              <w:t>6.65 MB</w:t>
            </w:r>
          </w:p>
        </w:tc>
      </w:tr>
    </w:tbl>
    <w:p w14:paraId="61DBBABD" w14:textId="77777777" w:rsidR="00C45C6D" w:rsidRPr="00D705D4" w:rsidRDefault="00C45C6D">
      <w:pPr>
        <w:rPr>
          <w:rFonts w:asciiTheme="majorHAnsi" w:hAnsiTheme="majorHAnsi" w:cstheme="majorHAnsi"/>
        </w:rPr>
      </w:pPr>
    </w:p>
    <w:p w14:paraId="6D763800" w14:textId="24C18720" w:rsidR="00C45C6D" w:rsidRPr="000B1726" w:rsidRDefault="00000000" w:rsidP="000B1726">
      <w:pPr>
        <w:pStyle w:val="Heading2"/>
        <w:rPr>
          <w:rFonts w:cstheme="majorHAnsi"/>
          <w:color w:val="auto"/>
          <w:sz w:val="28"/>
          <w:szCs w:val="28"/>
        </w:rPr>
      </w:pPr>
      <w:r w:rsidRPr="00D705D4">
        <w:rPr>
          <w:rFonts w:cstheme="majorHAnsi"/>
          <w:color w:val="auto"/>
          <w:sz w:val="28"/>
          <w:szCs w:val="28"/>
          <w:highlight w:val="yellow"/>
        </w:rPr>
        <w:t>GUI</w:t>
      </w:r>
    </w:p>
    <w:p w14:paraId="6B4F4A57" w14:textId="774BBC5B" w:rsidR="00C45C6D" w:rsidRDefault="00982199" w:rsidP="00FE31B7">
      <w:pPr>
        <w:rPr>
          <w:rFonts w:asciiTheme="majorHAnsi" w:hAnsiTheme="majorHAnsi" w:cstheme="majorHAnsi"/>
        </w:rPr>
      </w:pPr>
      <w:r w:rsidRPr="005F7C20">
        <w:rPr>
          <w:rFonts w:asciiTheme="majorHAnsi" w:hAnsiTheme="majorHAnsi" w:cstheme="majorHAnsi"/>
          <w:b/>
          <w:bCs/>
          <w:lang w:val="en-IL"/>
        </w:rPr>
        <w:t xml:space="preserve">(see figure </w:t>
      </w:r>
      <w:r>
        <w:rPr>
          <w:rFonts w:asciiTheme="majorHAnsi" w:hAnsiTheme="majorHAnsi" w:cstheme="majorHAnsi"/>
          <w:b/>
          <w:bCs/>
          <w:lang w:val="en-IL"/>
        </w:rPr>
        <w:t>9</w:t>
      </w:r>
      <w:r w:rsidRPr="005F7C20">
        <w:rPr>
          <w:rFonts w:asciiTheme="majorHAnsi" w:hAnsiTheme="majorHAnsi" w:cstheme="majorHAnsi"/>
          <w:b/>
          <w:bCs/>
          <w:lang w:val="en-IL"/>
        </w:rPr>
        <w:t xml:space="preserve"> below)</w:t>
      </w:r>
      <w:r w:rsidR="00000000" w:rsidRPr="00FD3614">
        <w:rPr>
          <w:rFonts w:asciiTheme="majorHAnsi" w:hAnsiTheme="majorHAnsi" w:cstheme="majorHAnsi"/>
        </w:rPr>
        <w:br/>
      </w:r>
      <w:r w:rsidR="00D349CB">
        <w:rPr>
          <w:rFonts w:asciiTheme="majorHAnsi" w:hAnsiTheme="majorHAnsi" w:cstheme="majorHAnsi"/>
        </w:rPr>
        <w:t>We</w:t>
      </w:r>
      <w:r w:rsidR="00000000" w:rsidRPr="00FD3614">
        <w:rPr>
          <w:rFonts w:asciiTheme="majorHAnsi" w:hAnsiTheme="majorHAnsi" w:cstheme="majorHAnsi"/>
        </w:rPr>
        <w:t xml:space="preserve"> can select a text file to compress, with the compressed file path, decompressed file </w:t>
      </w:r>
      <w:proofErr w:type="gramStart"/>
      <w:r w:rsidR="00AB02B2" w:rsidRPr="00FD3614">
        <w:rPr>
          <w:rFonts w:asciiTheme="majorHAnsi" w:hAnsiTheme="majorHAnsi" w:cstheme="majorHAnsi"/>
        </w:rPr>
        <w:t xml:space="preserve">path, </w:t>
      </w:r>
      <w:r w:rsidR="00AB02B2">
        <w:rPr>
          <w:rFonts w:asciiTheme="majorHAnsi" w:hAnsiTheme="majorHAnsi" w:cstheme="majorHAnsi"/>
        </w:rPr>
        <w:t xml:space="preserve"> </w:t>
      </w:r>
      <w:r w:rsidR="00FE31B7">
        <w:rPr>
          <w:rFonts w:asciiTheme="majorHAnsi" w:hAnsiTheme="majorHAnsi" w:cstheme="majorHAnsi"/>
        </w:rPr>
        <w:t xml:space="preserve"> </w:t>
      </w:r>
      <w:proofErr w:type="gramEnd"/>
      <w:r w:rsidR="00FE31B7">
        <w:rPr>
          <w:rFonts w:asciiTheme="majorHAnsi" w:hAnsiTheme="majorHAnsi" w:cstheme="majorHAnsi"/>
        </w:rPr>
        <w:t xml:space="preserve">    </w:t>
      </w:r>
      <w:r w:rsidR="00000000" w:rsidRPr="00FD3614">
        <w:rPr>
          <w:rFonts w:asciiTheme="majorHAnsi" w:hAnsiTheme="majorHAnsi" w:cstheme="majorHAnsi"/>
        </w:rPr>
        <w:t>and sequence table path automatically generated based on the original text file's location.</w:t>
      </w:r>
      <w:r w:rsidR="00000000" w:rsidRPr="00FD3614">
        <w:rPr>
          <w:rFonts w:asciiTheme="majorHAnsi" w:hAnsiTheme="majorHAnsi" w:cstheme="majorHAnsi"/>
        </w:rPr>
        <w:br/>
        <w:t>Execution:</w:t>
      </w:r>
      <w:r w:rsidR="00000000" w:rsidRPr="00FD3614">
        <w:rPr>
          <w:rFonts w:asciiTheme="majorHAnsi" w:hAnsiTheme="majorHAnsi" w:cstheme="majorHAnsi"/>
        </w:rPr>
        <w:br/>
      </w:r>
      <w:r w:rsidR="00D349CB">
        <w:rPr>
          <w:rFonts w:asciiTheme="majorHAnsi" w:hAnsiTheme="majorHAnsi" w:cstheme="majorHAnsi"/>
        </w:rPr>
        <w:t>We can also Compress and Decompress separately, meaning if we have a compressed file along with its sequence table, then we can select them and enter “decompress” without compressing them.</w:t>
      </w:r>
    </w:p>
    <w:p w14:paraId="2CEC2CCE" w14:textId="5C02C300" w:rsidR="007466E1" w:rsidRDefault="007466E1" w:rsidP="007466E1">
      <w:pPr>
        <w:pStyle w:val="Heading2"/>
        <w:rPr>
          <w:rFonts w:cstheme="majorHAnsi"/>
          <w:color w:val="auto"/>
          <w:sz w:val="28"/>
          <w:szCs w:val="28"/>
        </w:rPr>
      </w:pPr>
      <w:r>
        <w:rPr>
          <w:rFonts w:cstheme="majorHAnsi"/>
          <w:color w:val="auto"/>
          <w:sz w:val="28"/>
          <w:szCs w:val="28"/>
          <w:highlight w:val="yellow"/>
        </w:rPr>
        <w:t>Standard LZW</w:t>
      </w:r>
      <w:r w:rsidR="00BD44B3">
        <w:rPr>
          <w:rFonts w:cstheme="majorHAnsi"/>
          <w:color w:val="auto"/>
          <w:sz w:val="28"/>
          <w:szCs w:val="28"/>
          <w:highlight w:val="yellow"/>
        </w:rPr>
        <w:t xml:space="preserve"> </w:t>
      </w:r>
      <w:proofErr w:type="gramStart"/>
      <w:r w:rsidR="00454838">
        <w:rPr>
          <w:rFonts w:cstheme="majorHAnsi"/>
          <w:color w:val="auto"/>
          <w:sz w:val="28"/>
          <w:szCs w:val="28"/>
          <w:highlight w:val="yellow"/>
        </w:rPr>
        <w:t>Class</w:t>
      </w:r>
      <w:r w:rsidR="00BD44B3">
        <w:rPr>
          <w:rFonts w:cstheme="majorHAnsi"/>
          <w:color w:val="auto"/>
          <w:sz w:val="28"/>
          <w:szCs w:val="28"/>
          <w:highlight w:val="yellow"/>
        </w:rPr>
        <w:t>(</w:t>
      </w:r>
      <w:proofErr w:type="gramEnd"/>
      <w:r w:rsidR="00BD44B3">
        <w:rPr>
          <w:rFonts w:cstheme="majorHAnsi"/>
          <w:color w:val="auto"/>
          <w:sz w:val="28"/>
          <w:szCs w:val="28"/>
          <w:highlight w:val="yellow"/>
        </w:rPr>
        <w:t>Used for comparison)</w:t>
      </w:r>
      <w:r>
        <w:rPr>
          <w:rFonts w:cstheme="majorHAnsi"/>
          <w:color w:val="auto"/>
          <w:sz w:val="28"/>
          <w:szCs w:val="28"/>
          <w:highlight w:val="yellow"/>
        </w:rPr>
        <w:t xml:space="preserve"> </w:t>
      </w:r>
      <w:r w:rsidRPr="00D705D4">
        <w:rPr>
          <w:rFonts w:cstheme="majorHAnsi"/>
          <w:color w:val="auto"/>
          <w:sz w:val="28"/>
          <w:szCs w:val="28"/>
          <w:highlight w:val="yellow"/>
        </w:rPr>
        <w:t xml:space="preserve"> </w:t>
      </w:r>
    </w:p>
    <w:p w14:paraId="261DD406" w14:textId="1DF7CE5B" w:rsidR="007466E1" w:rsidRDefault="007466E1" w:rsidP="007466E1"/>
    <w:p w14:paraId="09BB6E55" w14:textId="63A3F70C" w:rsidR="007466E1" w:rsidRDefault="007466E1" w:rsidP="007466E1">
      <w:r>
        <w:t xml:space="preserve">We used a Standard LZW algorithm </w:t>
      </w:r>
      <w:r w:rsidR="00937C59">
        <w:t>to</w:t>
      </w:r>
      <w:r>
        <w:t xml:space="preserve"> compare to our “Advanced” version.</w:t>
      </w:r>
    </w:p>
    <w:p w14:paraId="203C0A60" w14:textId="31ADCA67" w:rsidR="007466E1" w:rsidRDefault="00937C59" w:rsidP="007466E1">
      <w:r>
        <w:t>It’s</w:t>
      </w:r>
      <w:r w:rsidR="007466E1">
        <w:t xml:space="preserve"> based </w:t>
      </w:r>
      <w:r w:rsidR="00635822">
        <w:t>off</w:t>
      </w:r>
      <w:r w:rsidR="007466E1">
        <w:t xml:space="preserve"> the pseudo code give</w:t>
      </w:r>
      <w:r>
        <w:t>n</w:t>
      </w:r>
      <w:r w:rsidR="007466E1">
        <w:t xml:space="preserve"> by Professor Bill</w:t>
      </w:r>
      <w:r>
        <w:t xml:space="preserve"> </w:t>
      </w:r>
      <w:r w:rsidR="007466E1">
        <w:t xml:space="preserve">Bird on </w:t>
      </w:r>
      <w:r>
        <w:t>YouTube</w:t>
      </w:r>
      <w:r w:rsidR="007466E1">
        <w:t xml:space="preserve"> but implemented in java</w:t>
      </w:r>
      <w:r w:rsidR="00FF03D2">
        <w:t xml:space="preserve"> </w:t>
      </w:r>
      <w:r w:rsidR="0032355C">
        <w:t>(also the</w:t>
      </w:r>
      <w:r w:rsidR="00B11F94">
        <w:t xml:space="preserve"> </w:t>
      </w:r>
      <w:r w:rsidR="00BA411C">
        <w:t>LZW</w:t>
      </w:r>
      <w:r w:rsidR="00B11F94">
        <w:t xml:space="preserve"> related </w:t>
      </w:r>
      <w:r w:rsidR="0032355C">
        <w:t>code in the advanced is based off him)</w:t>
      </w:r>
      <w:r w:rsidR="007466E1">
        <w:t>.</w:t>
      </w:r>
    </w:p>
    <w:p w14:paraId="3C5ACF50" w14:textId="77777777" w:rsidR="007466E1" w:rsidRPr="007466E1" w:rsidRDefault="007466E1" w:rsidP="007466E1">
      <w:pPr>
        <w:rPr>
          <w:b/>
          <w:bCs/>
          <w:lang w:val="en-IL"/>
        </w:rPr>
      </w:pPr>
      <w:r w:rsidRPr="007466E1">
        <w:rPr>
          <w:b/>
          <w:bCs/>
          <w:highlight w:val="yellow"/>
          <w:lang w:val="en-IL"/>
        </w:rPr>
        <w:t>Compression</w:t>
      </w:r>
    </w:p>
    <w:p w14:paraId="02CFF47A" w14:textId="77C4A532" w:rsidR="007466E1" w:rsidRDefault="007466E1" w:rsidP="007466E1">
      <w:pPr>
        <w:rPr>
          <w:lang w:val="en-IL"/>
        </w:rPr>
      </w:pPr>
      <w:r w:rsidRPr="007466E1">
        <w:rPr>
          <w:lang w:val="en-IL"/>
        </w:rPr>
        <w:t>1.Read the text from the file.</w:t>
      </w:r>
    </w:p>
    <w:p w14:paraId="6CE8F37D" w14:textId="5B96F1DF" w:rsidR="007466E1" w:rsidRDefault="007466E1" w:rsidP="007466E1">
      <w:pPr>
        <w:rPr>
          <w:lang w:val="en-IL"/>
        </w:rPr>
      </w:pPr>
      <w:r>
        <w:rPr>
          <w:lang w:val="en-IL"/>
        </w:rPr>
        <w:t xml:space="preserve">2.Initialize the symbol table with ascii characters and then use the </w:t>
      </w:r>
      <w:proofErr w:type="spellStart"/>
      <w:r>
        <w:rPr>
          <w:lang w:val="en-IL"/>
        </w:rPr>
        <w:t>lzw</w:t>
      </w:r>
      <w:proofErr w:type="spellEnd"/>
      <w:r>
        <w:rPr>
          <w:lang w:val="en-IL"/>
        </w:rPr>
        <w:t xml:space="preserve"> algorithm to build the table, every sequence will be encoded into </w:t>
      </w:r>
      <w:proofErr w:type="gramStart"/>
      <w:r>
        <w:rPr>
          <w:lang w:val="en-IL"/>
        </w:rPr>
        <w:t>a</w:t>
      </w:r>
      <w:proofErr w:type="gramEnd"/>
      <w:r>
        <w:rPr>
          <w:lang w:val="en-IL"/>
        </w:rPr>
        <w:t xml:space="preserve"> integer list based on its code and then we will convert this list to a byte array which will be our encoding</w:t>
      </w:r>
      <w:r w:rsidR="009A5645">
        <w:rPr>
          <w:lang w:val="en-IL"/>
        </w:rPr>
        <w:t>.</w:t>
      </w:r>
    </w:p>
    <w:p w14:paraId="02EBB9B5" w14:textId="4745F592" w:rsidR="009A5645" w:rsidRPr="007466E1" w:rsidRDefault="009A5645" w:rsidP="007466E1">
      <w:pPr>
        <w:rPr>
          <w:lang w:val="en-IL"/>
        </w:rPr>
      </w:pPr>
      <w:r>
        <w:rPr>
          <w:lang w:val="en-IL"/>
        </w:rPr>
        <w:t xml:space="preserve">3.write the encoded byte array to a </w:t>
      </w:r>
      <w:proofErr w:type="gramStart"/>
      <w:r>
        <w:rPr>
          <w:lang w:val="en-IL"/>
        </w:rPr>
        <w:t>file(</w:t>
      </w:r>
      <w:proofErr w:type="gramEnd"/>
      <w:r>
        <w:rPr>
          <w:lang w:val="en-IL"/>
        </w:rPr>
        <w:t>this is our compressed txt)</w:t>
      </w:r>
      <w:r w:rsidR="00155404">
        <w:rPr>
          <w:lang w:val="en-IL"/>
        </w:rPr>
        <w:t>.</w:t>
      </w:r>
    </w:p>
    <w:p w14:paraId="144A320E" w14:textId="77777777" w:rsidR="007466E1" w:rsidRPr="007466E1" w:rsidRDefault="007466E1" w:rsidP="007466E1">
      <w:pPr>
        <w:rPr>
          <w:b/>
          <w:bCs/>
          <w:lang w:val="en-IL"/>
        </w:rPr>
      </w:pPr>
      <w:r w:rsidRPr="002C2061">
        <w:rPr>
          <w:b/>
          <w:bCs/>
          <w:highlight w:val="yellow"/>
          <w:lang w:val="en-IL"/>
        </w:rPr>
        <w:t>Decompression</w:t>
      </w:r>
    </w:p>
    <w:p w14:paraId="2F2DF002" w14:textId="50A4A22D" w:rsidR="007466E1" w:rsidRDefault="00155404" w:rsidP="007466E1">
      <w:pPr>
        <w:rPr>
          <w:lang w:val="en-IL"/>
        </w:rPr>
      </w:pPr>
      <w:r>
        <w:rPr>
          <w:lang w:val="en-IL"/>
        </w:rPr>
        <w:t>1.Read the byte array and convert it to an integer list so that it will be easier to work with</w:t>
      </w:r>
      <w:r w:rsidR="00C173A2">
        <w:rPr>
          <w:lang w:val="en-IL"/>
        </w:rPr>
        <w:t>.</w:t>
      </w:r>
    </w:p>
    <w:p w14:paraId="6D7067E0" w14:textId="7588B654" w:rsidR="00C173A2" w:rsidRDefault="00155404" w:rsidP="00C173A2">
      <w:pPr>
        <w:rPr>
          <w:lang w:val="en-IL"/>
        </w:rPr>
      </w:pPr>
      <w:r>
        <w:rPr>
          <w:lang w:val="en-IL"/>
        </w:rPr>
        <w:t>2.</w:t>
      </w:r>
      <w:r w:rsidR="00C173A2">
        <w:rPr>
          <w:lang w:val="en-IL"/>
        </w:rPr>
        <w:t xml:space="preserve">Rebuild the dictionary while decoding the codes using the dictionary being build </w:t>
      </w:r>
      <w:proofErr w:type="spellStart"/>
      <w:r w:rsidR="00C173A2">
        <w:rPr>
          <w:lang w:val="en-IL"/>
        </w:rPr>
        <w:t>jit</w:t>
      </w:r>
      <w:proofErr w:type="spellEnd"/>
      <w:r w:rsidR="00C173A2">
        <w:rPr>
          <w:lang w:val="en-IL"/>
        </w:rPr>
        <w:t>., using LZW algorithm.</w:t>
      </w:r>
    </w:p>
    <w:p w14:paraId="3EB4FC74" w14:textId="09A5455E" w:rsidR="00C173A2" w:rsidRPr="00155404" w:rsidRDefault="00C173A2" w:rsidP="00C173A2">
      <w:pPr>
        <w:rPr>
          <w:lang w:val="en-IL"/>
        </w:rPr>
      </w:pPr>
      <w:r>
        <w:rPr>
          <w:lang w:val="en-IL"/>
        </w:rPr>
        <w:lastRenderedPageBreak/>
        <w:t>3. write the decoded txt to a file</w:t>
      </w:r>
    </w:p>
    <w:p w14:paraId="7BF95E5A" w14:textId="77777777" w:rsidR="007466E1" w:rsidRDefault="007466E1" w:rsidP="00FE31B7">
      <w:pPr>
        <w:rPr>
          <w:rFonts w:asciiTheme="majorHAnsi" w:hAnsiTheme="majorHAnsi" w:cstheme="majorHAnsi"/>
        </w:rPr>
      </w:pPr>
    </w:p>
    <w:p w14:paraId="5821FF83" w14:textId="77777777" w:rsidR="00FD3614" w:rsidRDefault="00FD3614">
      <w:pPr>
        <w:rPr>
          <w:rFonts w:asciiTheme="majorHAnsi" w:hAnsiTheme="majorHAnsi" w:cstheme="majorHAnsi"/>
        </w:rPr>
      </w:pPr>
    </w:p>
    <w:p w14:paraId="55231381" w14:textId="421CEB02" w:rsidR="00FD3614" w:rsidRDefault="00D705D4">
      <w:pPr>
        <w:rPr>
          <w:rFonts w:asciiTheme="majorHAnsi" w:hAnsiTheme="majorHAnsi" w:cstheme="majorHAnsi"/>
          <w:sz w:val="28"/>
          <w:szCs w:val="28"/>
        </w:rPr>
      </w:pPr>
      <w:r w:rsidRPr="00D705D4">
        <w:rPr>
          <w:rFonts w:asciiTheme="majorHAnsi" w:hAnsiTheme="majorHAnsi" w:cstheme="majorHAnsi"/>
          <w:sz w:val="28"/>
          <w:szCs w:val="28"/>
          <w:highlight w:val="yellow"/>
        </w:rPr>
        <w:t>Figures</w:t>
      </w:r>
    </w:p>
    <w:p w14:paraId="7A30F84D" w14:textId="2BE3030D" w:rsidR="00D705D4" w:rsidRDefault="00D705D4">
      <w:pPr>
        <w:rPr>
          <w:rFonts w:asciiTheme="majorHAnsi" w:hAnsiTheme="majorHAnsi" w:cstheme="majorHAnsi"/>
        </w:rPr>
      </w:pPr>
      <w:r>
        <w:rPr>
          <w:rFonts w:asciiTheme="majorHAnsi" w:hAnsiTheme="majorHAnsi" w:cstheme="majorHAnsi"/>
        </w:rPr>
        <w:t>Figure 1(generating sequence table: generate frequency table-&gt;sort the table-&gt;re define the indices)</w:t>
      </w:r>
    </w:p>
    <w:p w14:paraId="0EBB195C" w14:textId="0B936898" w:rsidR="00D705D4" w:rsidRDefault="00D705D4">
      <w:pPr>
        <w:rPr>
          <w:rFonts w:asciiTheme="majorHAnsi" w:hAnsiTheme="majorHAnsi" w:cstheme="majorHAnsi"/>
        </w:rPr>
      </w:pPr>
      <w:r w:rsidRPr="00D705D4">
        <w:rPr>
          <w:rFonts w:asciiTheme="majorHAnsi" w:hAnsiTheme="majorHAnsi" w:cstheme="majorHAnsi"/>
          <w:noProof/>
        </w:rPr>
        <w:drawing>
          <wp:inline distT="0" distB="0" distL="0" distR="0" wp14:anchorId="31203C2D" wp14:editId="75728ECD">
            <wp:extent cx="5486400" cy="3476625"/>
            <wp:effectExtent l="0" t="0" r="0" b="9525"/>
            <wp:docPr id="20856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2510" name=""/>
                    <pic:cNvPicPr/>
                  </pic:nvPicPr>
                  <pic:blipFill>
                    <a:blip r:embed="rId6"/>
                    <a:stretch>
                      <a:fillRect/>
                    </a:stretch>
                  </pic:blipFill>
                  <pic:spPr>
                    <a:xfrm>
                      <a:off x="0" y="0"/>
                      <a:ext cx="5486400" cy="3476625"/>
                    </a:xfrm>
                    <a:prstGeom prst="rect">
                      <a:avLst/>
                    </a:prstGeom>
                  </pic:spPr>
                </pic:pic>
              </a:graphicData>
            </a:graphic>
          </wp:inline>
        </w:drawing>
      </w:r>
    </w:p>
    <w:p w14:paraId="623C0018" w14:textId="77777777" w:rsidR="00E0340B" w:rsidRDefault="00E0340B">
      <w:pPr>
        <w:rPr>
          <w:rFonts w:asciiTheme="majorHAnsi" w:hAnsiTheme="majorHAnsi" w:cstheme="majorHAnsi"/>
        </w:rPr>
      </w:pPr>
    </w:p>
    <w:p w14:paraId="6AD0BDB5" w14:textId="66D5FF12" w:rsidR="00E0340B" w:rsidRDefault="00E0340B" w:rsidP="00E0340B">
      <w:pPr>
        <w:rPr>
          <w:rFonts w:asciiTheme="majorHAnsi" w:hAnsiTheme="majorHAnsi" w:cstheme="majorHAnsi"/>
        </w:rPr>
      </w:pPr>
      <w:r>
        <w:rPr>
          <w:rFonts w:asciiTheme="majorHAnsi" w:hAnsiTheme="majorHAnsi" w:cstheme="majorHAnsi"/>
        </w:rPr>
        <w:t>Figure 2(the table size limit 20 * 2024 entries)</w:t>
      </w:r>
    </w:p>
    <w:p w14:paraId="27145753" w14:textId="364A0C03" w:rsidR="00E0340B" w:rsidRDefault="00E0340B">
      <w:pPr>
        <w:rPr>
          <w:rFonts w:asciiTheme="majorHAnsi" w:hAnsiTheme="majorHAnsi" w:cstheme="majorHAnsi"/>
        </w:rPr>
      </w:pPr>
      <w:r w:rsidRPr="00E0340B">
        <w:rPr>
          <w:rFonts w:asciiTheme="majorHAnsi" w:hAnsiTheme="majorHAnsi" w:cstheme="majorHAnsi"/>
          <w:noProof/>
        </w:rPr>
        <w:drawing>
          <wp:inline distT="0" distB="0" distL="0" distR="0" wp14:anchorId="51BB8F3A" wp14:editId="16E95C4E">
            <wp:extent cx="5486400" cy="301625"/>
            <wp:effectExtent l="0" t="0" r="0" b="3175"/>
            <wp:docPr id="147480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09711" name=""/>
                    <pic:cNvPicPr/>
                  </pic:nvPicPr>
                  <pic:blipFill>
                    <a:blip r:embed="rId7"/>
                    <a:stretch>
                      <a:fillRect/>
                    </a:stretch>
                  </pic:blipFill>
                  <pic:spPr>
                    <a:xfrm>
                      <a:off x="0" y="0"/>
                      <a:ext cx="5486400" cy="301625"/>
                    </a:xfrm>
                    <a:prstGeom prst="rect">
                      <a:avLst/>
                    </a:prstGeom>
                  </pic:spPr>
                </pic:pic>
              </a:graphicData>
            </a:graphic>
          </wp:inline>
        </w:drawing>
      </w:r>
    </w:p>
    <w:p w14:paraId="6BD4AD47" w14:textId="1662E315" w:rsidR="00D705D4" w:rsidRDefault="00824854">
      <w:pPr>
        <w:rPr>
          <w:rFonts w:asciiTheme="majorHAnsi" w:hAnsiTheme="majorHAnsi" w:cstheme="majorHAnsi"/>
        </w:rPr>
      </w:pPr>
      <w:r>
        <w:rPr>
          <w:rFonts w:asciiTheme="majorHAnsi" w:hAnsiTheme="majorHAnsi" w:cstheme="majorHAnsi"/>
        </w:rPr>
        <w:t>Figure 3(encoding process)</w:t>
      </w:r>
    </w:p>
    <w:p w14:paraId="4F39B588" w14:textId="77777777" w:rsidR="00991968" w:rsidRDefault="00991968">
      <w:pPr>
        <w:rPr>
          <w:rFonts w:asciiTheme="majorHAnsi" w:hAnsiTheme="majorHAnsi" w:cstheme="majorHAnsi"/>
        </w:rPr>
      </w:pPr>
    </w:p>
    <w:p w14:paraId="3EACD0A1" w14:textId="77777777" w:rsidR="00991968" w:rsidRDefault="00991968">
      <w:pPr>
        <w:rPr>
          <w:rFonts w:asciiTheme="majorHAnsi" w:hAnsiTheme="majorHAnsi" w:cstheme="majorHAnsi"/>
        </w:rPr>
      </w:pPr>
    </w:p>
    <w:p w14:paraId="6D5F6921" w14:textId="12D0EF5B" w:rsidR="00824854" w:rsidRDefault="00991968">
      <w:pPr>
        <w:rPr>
          <w:rFonts w:asciiTheme="majorHAnsi" w:hAnsiTheme="majorHAnsi" w:cstheme="majorHAnsi"/>
        </w:rPr>
      </w:pPr>
      <w:r w:rsidRPr="00991968">
        <w:rPr>
          <w:rFonts w:asciiTheme="majorHAnsi" w:hAnsiTheme="majorHAnsi" w:cstheme="majorHAnsi"/>
        </w:rPr>
        <w:lastRenderedPageBreak/>
        <w:drawing>
          <wp:inline distT="0" distB="0" distL="0" distR="0" wp14:anchorId="747B1E5E" wp14:editId="09C763FC">
            <wp:extent cx="5486400" cy="4887595"/>
            <wp:effectExtent l="0" t="0" r="0" b="8255"/>
            <wp:docPr id="786648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48435" name=""/>
                    <pic:cNvPicPr/>
                  </pic:nvPicPr>
                  <pic:blipFill>
                    <a:blip r:embed="rId8"/>
                    <a:stretch>
                      <a:fillRect/>
                    </a:stretch>
                  </pic:blipFill>
                  <pic:spPr>
                    <a:xfrm>
                      <a:off x="0" y="0"/>
                      <a:ext cx="5486400" cy="4887595"/>
                    </a:xfrm>
                    <a:prstGeom prst="rect">
                      <a:avLst/>
                    </a:prstGeom>
                  </pic:spPr>
                </pic:pic>
              </a:graphicData>
            </a:graphic>
          </wp:inline>
        </w:drawing>
      </w:r>
    </w:p>
    <w:p w14:paraId="534C4066" w14:textId="1EA2DA33" w:rsidR="00824854" w:rsidRDefault="00824854">
      <w:pPr>
        <w:rPr>
          <w:rFonts w:asciiTheme="majorHAnsi" w:hAnsiTheme="majorHAnsi" w:cstheme="majorHAnsi"/>
        </w:rPr>
      </w:pPr>
      <w:r w:rsidRPr="00824854">
        <w:rPr>
          <w:rFonts w:asciiTheme="majorHAnsi" w:hAnsiTheme="majorHAnsi" w:cstheme="majorHAnsi"/>
          <w:noProof/>
        </w:rPr>
        <w:drawing>
          <wp:inline distT="0" distB="0" distL="0" distR="0" wp14:anchorId="68999AB6" wp14:editId="35FB0BFB">
            <wp:extent cx="3383280" cy="831237"/>
            <wp:effectExtent l="0" t="0" r="7620" b="6985"/>
            <wp:docPr id="120329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91390" name=""/>
                    <pic:cNvPicPr/>
                  </pic:nvPicPr>
                  <pic:blipFill>
                    <a:blip r:embed="rId9"/>
                    <a:stretch>
                      <a:fillRect/>
                    </a:stretch>
                  </pic:blipFill>
                  <pic:spPr>
                    <a:xfrm>
                      <a:off x="0" y="0"/>
                      <a:ext cx="3413311" cy="838615"/>
                    </a:xfrm>
                    <a:prstGeom prst="rect">
                      <a:avLst/>
                    </a:prstGeom>
                  </pic:spPr>
                </pic:pic>
              </a:graphicData>
            </a:graphic>
          </wp:inline>
        </w:drawing>
      </w:r>
    </w:p>
    <w:p w14:paraId="014B5014" w14:textId="77777777" w:rsidR="008B3A66" w:rsidRDefault="008B3A66">
      <w:pPr>
        <w:rPr>
          <w:rFonts w:asciiTheme="majorHAnsi" w:hAnsiTheme="majorHAnsi" w:cstheme="majorHAnsi"/>
        </w:rPr>
      </w:pPr>
    </w:p>
    <w:p w14:paraId="11CECC94" w14:textId="77777777" w:rsidR="008B3A66" w:rsidRDefault="008B3A66">
      <w:pPr>
        <w:rPr>
          <w:rFonts w:asciiTheme="majorHAnsi" w:hAnsiTheme="majorHAnsi" w:cstheme="majorHAnsi"/>
        </w:rPr>
      </w:pPr>
    </w:p>
    <w:p w14:paraId="123E676A" w14:textId="243CBB93" w:rsidR="008B3A66" w:rsidRDefault="008B3A66">
      <w:pPr>
        <w:rPr>
          <w:rFonts w:asciiTheme="majorHAnsi" w:hAnsiTheme="majorHAnsi" w:cstheme="majorHAnsi"/>
        </w:rPr>
      </w:pPr>
      <w:r>
        <w:rPr>
          <w:rFonts w:asciiTheme="majorHAnsi" w:hAnsiTheme="majorHAnsi" w:cstheme="majorHAnsi"/>
        </w:rPr>
        <w:t>Figure 4(handling a sequence not in the table)</w:t>
      </w:r>
    </w:p>
    <w:p w14:paraId="2D317D76" w14:textId="20055C87" w:rsidR="008B3A66" w:rsidRDefault="00841FBF">
      <w:pPr>
        <w:rPr>
          <w:rFonts w:asciiTheme="majorHAnsi" w:hAnsiTheme="majorHAnsi" w:cstheme="majorHAnsi"/>
        </w:rPr>
      </w:pPr>
      <w:r w:rsidRPr="00841FBF">
        <w:rPr>
          <w:rFonts w:asciiTheme="majorHAnsi" w:hAnsiTheme="majorHAnsi" w:cstheme="majorHAnsi"/>
          <w:noProof/>
        </w:rPr>
        <w:lastRenderedPageBreak/>
        <w:drawing>
          <wp:inline distT="0" distB="0" distL="0" distR="0" wp14:anchorId="08BB60AB" wp14:editId="05759C35">
            <wp:extent cx="5486400" cy="1662430"/>
            <wp:effectExtent l="0" t="0" r="0" b="0"/>
            <wp:docPr id="220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131" name=""/>
                    <pic:cNvPicPr/>
                  </pic:nvPicPr>
                  <pic:blipFill>
                    <a:blip r:embed="rId10"/>
                    <a:stretch>
                      <a:fillRect/>
                    </a:stretch>
                  </pic:blipFill>
                  <pic:spPr>
                    <a:xfrm>
                      <a:off x="0" y="0"/>
                      <a:ext cx="5486400" cy="1662430"/>
                    </a:xfrm>
                    <a:prstGeom prst="rect">
                      <a:avLst/>
                    </a:prstGeom>
                  </pic:spPr>
                </pic:pic>
              </a:graphicData>
            </a:graphic>
          </wp:inline>
        </w:drawing>
      </w:r>
    </w:p>
    <w:p w14:paraId="462BA358" w14:textId="5588673F" w:rsidR="00A04C96" w:rsidRDefault="00A04C96" w:rsidP="00A04C96">
      <w:pPr>
        <w:rPr>
          <w:rFonts w:asciiTheme="majorHAnsi" w:hAnsiTheme="majorHAnsi" w:cstheme="majorHAnsi"/>
        </w:rPr>
      </w:pPr>
      <w:r>
        <w:rPr>
          <w:rFonts w:asciiTheme="majorHAnsi" w:hAnsiTheme="majorHAnsi" w:cstheme="majorHAnsi"/>
        </w:rPr>
        <w:t>Figure 5(decoding process)</w:t>
      </w:r>
    </w:p>
    <w:p w14:paraId="3B357208" w14:textId="43A2542A" w:rsidR="00A04C96" w:rsidRDefault="00A04C96">
      <w:pPr>
        <w:rPr>
          <w:rFonts w:asciiTheme="majorHAnsi" w:hAnsiTheme="majorHAnsi" w:cstheme="majorHAnsi"/>
        </w:rPr>
      </w:pPr>
      <w:r w:rsidRPr="00A04C96">
        <w:rPr>
          <w:rFonts w:asciiTheme="majorHAnsi" w:hAnsiTheme="majorHAnsi" w:cstheme="majorHAnsi"/>
          <w:noProof/>
        </w:rPr>
        <w:drawing>
          <wp:inline distT="0" distB="0" distL="0" distR="0" wp14:anchorId="45839FBB" wp14:editId="568011CA">
            <wp:extent cx="5486400" cy="4489450"/>
            <wp:effectExtent l="0" t="0" r="0" b="6350"/>
            <wp:docPr id="55786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60594" name=""/>
                    <pic:cNvPicPr/>
                  </pic:nvPicPr>
                  <pic:blipFill>
                    <a:blip r:embed="rId11"/>
                    <a:stretch>
                      <a:fillRect/>
                    </a:stretch>
                  </pic:blipFill>
                  <pic:spPr>
                    <a:xfrm>
                      <a:off x="0" y="0"/>
                      <a:ext cx="5486400" cy="4489450"/>
                    </a:xfrm>
                    <a:prstGeom prst="rect">
                      <a:avLst/>
                    </a:prstGeom>
                  </pic:spPr>
                </pic:pic>
              </a:graphicData>
            </a:graphic>
          </wp:inline>
        </w:drawing>
      </w:r>
    </w:p>
    <w:p w14:paraId="07570E2A" w14:textId="33677E11" w:rsidR="00A04C96" w:rsidRDefault="00A04C96">
      <w:pPr>
        <w:rPr>
          <w:rFonts w:asciiTheme="majorHAnsi" w:hAnsiTheme="majorHAnsi" w:cstheme="majorHAnsi"/>
        </w:rPr>
      </w:pPr>
      <w:r w:rsidRPr="00A04C96">
        <w:rPr>
          <w:rFonts w:asciiTheme="majorHAnsi" w:hAnsiTheme="majorHAnsi" w:cstheme="majorHAnsi"/>
          <w:noProof/>
        </w:rPr>
        <w:drawing>
          <wp:inline distT="0" distB="0" distL="0" distR="0" wp14:anchorId="245C20C7" wp14:editId="0FCE4DAC">
            <wp:extent cx="5486400" cy="1415415"/>
            <wp:effectExtent l="0" t="0" r="0" b="0"/>
            <wp:docPr id="15086562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6288" name="Picture 1" descr="A screen shot of a computer&#10;&#10;Description automatically generated"/>
                    <pic:cNvPicPr/>
                  </pic:nvPicPr>
                  <pic:blipFill>
                    <a:blip r:embed="rId12"/>
                    <a:stretch>
                      <a:fillRect/>
                    </a:stretch>
                  </pic:blipFill>
                  <pic:spPr>
                    <a:xfrm>
                      <a:off x="0" y="0"/>
                      <a:ext cx="5486400" cy="1415415"/>
                    </a:xfrm>
                    <a:prstGeom prst="rect">
                      <a:avLst/>
                    </a:prstGeom>
                  </pic:spPr>
                </pic:pic>
              </a:graphicData>
            </a:graphic>
          </wp:inline>
        </w:drawing>
      </w:r>
    </w:p>
    <w:p w14:paraId="0EE01726" w14:textId="468C7C70" w:rsidR="00A04C96" w:rsidRDefault="00A04C96" w:rsidP="00A04C96">
      <w:pPr>
        <w:rPr>
          <w:rFonts w:asciiTheme="majorHAnsi" w:hAnsiTheme="majorHAnsi" w:cstheme="majorHAnsi"/>
        </w:rPr>
      </w:pPr>
      <w:r>
        <w:rPr>
          <w:rFonts w:asciiTheme="majorHAnsi" w:hAnsiTheme="majorHAnsi" w:cstheme="majorHAnsi"/>
        </w:rPr>
        <w:lastRenderedPageBreak/>
        <w:t>Figure 6(file to be encoded)</w:t>
      </w:r>
    </w:p>
    <w:p w14:paraId="3554CCAF" w14:textId="77777777" w:rsidR="00A04C96" w:rsidRDefault="00A04C96">
      <w:pPr>
        <w:rPr>
          <w:rFonts w:asciiTheme="majorHAnsi" w:hAnsiTheme="majorHAnsi" w:cstheme="majorHAnsi"/>
        </w:rPr>
      </w:pPr>
    </w:p>
    <w:p w14:paraId="3821AD24" w14:textId="31CAB3C5" w:rsidR="00A04C96" w:rsidRDefault="00A04C96">
      <w:pPr>
        <w:rPr>
          <w:rFonts w:asciiTheme="majorHAnsi" w:hAnsiTheme="majorHAnsi" w:cstheme="majorHAnsi"/>
        </w:rPr>
      </w:pPr>
      <w:r w:rsidRPr="003115A8">
        <w:rPr>
          <w:noProof/>
        </w:rPr>
        <w:drawing>
          <wp:inline distT="0" distB="0" distL="0" distR="0" wp14:anchorId="485F63C8" wp14:editId="35916A4F">
            <wp:extent cx="5486400" cy="4414771"/>
            <wp:effectExtent l="0" t="0" r="0" b="5080"/>
            <wp:docPr id="141797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70800" name=""/>
                    <pic:cNvPicPr/>
                  </pic:nvPicPr>
                  <pic:blipFill>
                    <a:blip r:embed="rId13"/>
                    <a:stretch>
                      <a:fillRect/>
                    </a:stretch>
                  </pic:blipFill>
                  <pic:spPr>
                    <a:xfrm>
                      <a:off x="0" y="0"/>
                      <a:ext cx="5486400" cy="4414771"/>
                    </a:xfrm>
                    <a:prstGeom prst="rect">
                      <a:avLst/>
                    </a:prstGeom>
                  </pic:spPr>
                </pic:pic>
              </a:graphicData>
            </a:graphic>
          </wp:inline>
        </w:drawing>
      </w:r>
    </w:p>
    <w:p w14:paraId="720383BD" w14:textId="77777777" w:rsidR="008C71A5" w:rsidRDefault="008C71A5" w:rsidP="00B95068">
      <w:pPr>
        <w:rPr>
          <w:rFonts w:asciiTheme="majorHAnsi" w:hAnsiTheme="majorHAnsi" w:cstheme="majorHAnsi"/>
        </w:rPr>
      </w:pPr>
    </w:p>
    <w:p w14:paraId="749EF769" w14:textId="77777777" w:rsidR="008C71A5" w:rsidRDefault="008C71A5" w:rsidP="00B95068">
      <w:pPr>
        <w:rPr>
          <w:rFonts w:asciiTheme="majorHAnsi" w:hAnsiTheme="majorHAnsi" w:cstheme="majorHAnsi"/>
        </w:rPr>
      </w:pPr>
    </w:p>
    <w:p w14:paraId="11867879" w14:textId="558E5664" w:rsidR="008C71A5" w:rsidRDefault="008C71A5" w:rsidP="008C71A5">
      <w:pPr>
        <w:rPr>
          <w:rFonts w:asciiTheme="majorHAnsi" w:hAnsiTheme="majorHAnsi" w:cstheme="majorHAnsi"/>
        </w:rPr>
      </w:pPr>
      <w:r>
        <w:rPr>
          <w:rFonts w:asciiTheme="majorHAnsi" w:hAnsiTheme="majorHAnsi" w:cstheme="majorHAnsi"/>
        </w:rPr>
        <w:t>Figure 7(compressed with table size limit set to 2 * 2024)</w:t>
      </w:r>
    </w:p>
    <w:p w14:paraId="29842921" w14:textId="37B7ECE7" w:rsidR="00AB02B2" w:rsidRDefault="00AB02B2" w:rsidP="008C71A5">
      <w:pPr>
        <w:rPr>
          <w:rFonts w:asciiTheme="majorHAnsi" w:hAnsiTheme="majorHAnsi" w:cstheme="majorHAnsi"/>
        </w:rPr>
      </w:pPr>
      <w:r w:rsidRPr="002F402D">
        <w:rPr>
          <w:noProof/>
        </w:rPr>
        <w:drawing>
          <wp:inline distT="0" distB="0" distL="0" distR="0" wp14:anchorId="2608309D" wp14:editId="52586D18">
            <wp:extent cx="5486400" cy="455883"/>
            <wp:effectExtent l="0" t="0" r="0" b="1905"/>
            <wp:docPr id="176826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62307" name=""/>
                    <pic:cNvPicPr/>
                  </pic:nvPicPr>
                  <pic:blipFill>
                    <a:blip r:embed="rId14"/>
                    <a:stretch>
                      <a:fillRect/>
                    </a:stretch>
                  </pic:blipFill>
                  <pic:spPr>
                    <a:xfrm>
                      <a:off x="0" y="0"/>
                      <a:ext cx="5486400" cy="455883"/>
                    </a:xfrm>
                    <a:prstGeom prst="rect">
                      <a:avLst/>
                    </a:prstGeom>
                  </pic:spPr>
                </pic:pic>
              </a:graphicData>
            </a:graphic>
          </wp:inline>
        </w:drawing>
      </w:r>
    </w:p>
    <w:p w14:paraId="2051AC0B" w14:textId="0BE1E871" w:rsidR="00B95068" w:rsidRDefault="00B95068" w:rsidP="00B95068">
      <w:pPr>
        <w:rPr>
          <w:rFonts w:asciiTheme="majorHAnsi" w:hAnsiTheme="majorHAnsi" w:cstheme="majorHAnsi"/>
        </w:rPr>
      </w:pPr>
      <w:r>
        <w:rPr>
          <w:rFonts w:asciiTheme="majorHAnsi" w:hAnsiTheme="majorHAnsi" w:cstheme="majorHAnsi"/>
        </w:rPr>
        <w:t xml:space="preserve">Figure </w:t>
      </w:r>
      <w:r w:rsidR="008C71A5">
        <w:rPr>
          <w:rFonts w:asciiTheme="majorHAnsi" w:hAnsiTheme="majorHAnsi" w:cstheme="majorHAnsi"/>
        </w:rPr>
        <w:t>8</w:t>
      </w:r>
      <w:r>
        <w:rPr>
          <w:rFonts w:asciiTheme="majorHAnsi" w:hAnsiTheme="majorHAnsi" w:cstheme="majorHAnsi"/>
        </w:rPr>
        <w:t>(compressed with no table size limit set)</w:t>
      </w:r>
    </w:p>
    <w:p w14:paraId="4B063BE7" w14:textId="03872952" w:rsidR="00B95068" w:rsidRDefault="00B95068" w:rsidP="00B95068">
      <w:pPr>
        <w:rPr>
          <w:rFonts w:asciiTheme="majorHAnsi" w:hAnsiTheme="majorHAnsi" w:cstheme="majorHAnsi"/>
        </w:rPr>
      </w:pPr>
      <w:r w:rsidRPr="00582974">
        <w:rPr>
          <w:noProof/>
        </w:rPr>
        <w:drawing>
          <wp:inline distT="0" distB="0" distL="0" distR="0" wp14:anchorId="7348E2B6" wp14:editId="64954253">
            <wp:extent cx="5486400" cy="267451"/>
            <wp:effectExtent l="0" t="0" r="0" b="0"/>
            <wp:docPr id="594367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67988" name=""/>
                    <pic:cNvPicPr/>
                  </pic:nvPicPr>
                  <pic:blipFill>
                    <a:blip r:embed="rId15"/>
                    <a:stretch>
                      <a:fillRect/>
                    </a:stretch>
                  </pic:blipFill>
                  <pic:spPr>
                    <a:xfrm>
                      <a:off x="0" y="0"/>
                      <a:ext cx="5486400" cy="267451"/>
                    </a:xfrm>
                    <a:prstGeom prst="rect">
                      <a:avLst/>
                    </a:prstGeom>
                  </pic:spPr>
                </pic:pic>
              </a:graphicData>
            </a:graphic>
          </wp:inline>
        </w:drawing>
      </w:r>
    </w:p>
    <w:p w14:paraId="1E8CB5A8" w14:textId="59D5F273" w:rsidR="00B95068" w:rsidRDefault="00D64DDA">
      <w:pPr>
        <w:rPr>
          <w:rFonts w:asciiTheme="majorHAnsi" w:hAnsiTheme="majorHAnsi" w:cstheme="majorHAnsi"/>
        </w:rPr>
      </w:pPr>
      <w:r w:rsidRPr="00582974">
        <w:rPr>
          <w:noProof/>
        </w:rPr>
        <w:drawing>
          <wp:inline distT="0" distB="0" distL="0" distR="0" wp14:anchorId="7FC2FAAB" wp14:editId="756793B1">
            <wp:extent cx="5486400" cy="203628"/>
            <wp:effectExtent l="0" t="0" r="0" b="6350"/>
            <wp:docPr id="182616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68160" name=""/>
                    <pic:cNvPicPr/>
                  </pic:nvPicPr>
                  <pic:blipFill>
                    <a:blip r:embed="rId16"/>
                    <a:stretch>
                      <a:fillRect/>
                    </a:stretch>
                  </pic:blipFill>
                  <pic:spPr>
                    <a:xfrm>
                      <a:off x="0" y="0"/>
                      <a:ext cx="5486400" cy="203628"/>
                    </a:xfrm>
                    <a:prstGeom prst="rect">
                      <a:avLst/>
                    </a:prstGeom>
                  </pic:spPr>
                </pic:pic>
              </a:graphicData>
            </a:graphic>
          </wp:inline>
        </w:drawing>
      </w:r>
    </w:p>
    <w:p w14:paraId="4533DE84" w14:textId="77777777" w:rsidR="00590EA8" w:rsidRDefault="00590EA8" w:rsidP="00B42E42">
      <w:pPr>
        <w:rPr>
          <w:rFonts w:asciiTheme="majorHAnsi" w:hAnsiTheme="majorHAnsi" w:cstheme="majorHAnsi"/>
        </w:rPr>
      </w:pPr>
    </w:p>
    <w:p w14:paraId="0DF8C609" w14:textId="77777777" w:rsidR="00590EA8" w:rsidRDefault="00590EA8" w:rsidP="00B42E42">
      <w:pPr>
        <w:rPr>
          <w:rFonts w:asciiTheme="majorHAnsi" w:hAnsiTheme="majorHAnsi" w:cstheme="majorHAnsi"/>
        </w:rPr>
      </w:pPr>
    </w:p>
    <w:p w14:paraId="64F15C00" w14:textId="77777777" w:rsidR="00590EA8" w:rsidRDefault="00590EA8" w:rsidP="00B42E42">
      <w:pPr>
        <w:rPr>
          <w:rFonts w:asciiTheme="majorHAnsi" w:hAnsiTheme="majorHAnsi" w:cstheme="majorHAnsi"/>
        </w:rPr>
      </w:pPr>
    </w:p>
    <w:p w14:paraId="7BB205F3" w14:textId="1BD21160" w:rsidR="00B42E42" w:rsidRDefault="00B42E42" w:rsidP="00B42E42">
      <w:pPr>
        <w:rPr>
          <w:rFonts w:asciiTheme="majorHAnsi" w:hAnsiTheme="majorHAnsi" w:cstheme="majorHAnsi"/>
        </w:rPr>
      </w:pPr>
      <w:r>
        <w:rPr>
          <w:rFonts w:asciiTheme="majorHAnsi" w:hAnsiTheme="majorHAnsi" w:cstheme="majorHAnsi"/>
        </w:rPr>
        <w:t>Figure 9(GUI)</w:t>
      </w:r>
    </w:p>
    <w:p w14:paraId="709FF690" w14:textId="46845D1B" w:rsidR="00590EA8" w:rsidRPr="00590EA8" w:rsidRDefault="0073367D" w:rsidP="00B42E42">
      <w:pPr>
        <w:rPr>
          <w:rFonts w:asciiTheme="majorHAnsi" w:hAnsiTheme="majorHAnsi" w:cstheme="majorHAnsi"/>
          <w:b/>
          <w:bCs/>
        </w:rPr>
      </w:pPr>
      <w:r w:rsidRPr="0073367D">
        <w:rPr>
          <w:rFonts w:asciiTheme="majorHAnsi" w:hAnsiTheme="majorHAnsi" w:cstheme="majorHAnsi"/>
          <w:b/>
          <w:bCs/>
          <w:noProof/>
        </w:rPr>
        <w:drawing>
          <wp:inline distT="0" distB="0" distL="0" distR="0" wp14:anchorId="5EF4A9B3" wp14:editId="0BCFBC78">
            <wp:extent cx="5486400" cy="4232275"/>
            <wp:effectExtent l="0" t="0" r="0" b="0"/>
            <wp:docPr id="319400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00264" name="Picture 1" descr="A screenshot of a computer&#10;&#10;Description automatically generated"/>
                    <pic:cNvPicPr/>
                  </pic:nvPicPr>
                  <pic:blipFill>
                    <a:blip r:embed="rId17"/>
                    <a:stretch>
                      <a:fillRect/>
                    </a:stretch>
                  </pic:blipFill>
                  <pic:spPr>
                    <a:xfrm>
                      <a:off x="0" y="0"/>
                      <a:ext cx="5486400" cy="4232275"/>
                    </a:xfrm>
                    <a:prstGeom prst="rect">
                      <a:avLst/>
                    </a:prstGeom>
                  </pic:spPr>
                </pic:pic>
              </a:graphicData>
            </a:graphic>
          </wp:inline>
        </w:drawing>
      </w:r>
    </w:p>
    <w:p w14:paraId="76DE0078" w14:textId="77777777" w:rsidR="00590EA8" w:rsidRDefault="00590EA8" w:rsidP="00B42E42">
      <w:pPr>
        <w:rPr>
          <w:rFonts w:asciiTheme="majorHAnsi" w:hAnsiTheme="majorHAnsi" w:cstheme="majorHAnsi"/>
        </w:rPr>
      </w:pPr>
    </w:p>
    <w:p w14:paraId="3ED7E67C" w14:textId="77777777" w:rsidR="00B42E42" w:rsidRPr="00D705D4" w:rsidRDefault="00B42E42">
      <w:pPr>
        <w:rPr>
          <w:rFonts w:asciiTheme="majorHAnsi" w:hAnsiTheme="majorHAnsi" w:cstheme="majorHAnsi"/>
        </w:rPr>
      </w:pPr>
    </w:p>
    <w:sectPr w:rsidR="00B42E42" w:rsidRPr="00D705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7C3E2C"/>
    <w:multiLevelType w:val="hybridMultilevel"/>
    <w:tmpl w:val="4A923C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E4A4343"/>
    <w:multiLevelType w:val="hybridMultilevel"/>
    <w:tmpl w:val="4DFE6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E581571"/>
    <w:multiLevelType w:val="hybridMultilevel"/>
    <w:tmpl w:val="96AA9B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0836CFB"/>
    <w:multiLevelType w:val="hybridMultilevel"/>
    <w:tmpl w:val="9778512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6DF3C55"/>
    <w:multiLevelType w:val="multilevel"/>
    <w:tmpl w:val="9826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BF724F"/>
    <w:multiLevelType w:val="multilevel"/>
    <w:tmpl w:val="391A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B96219"/>
    <w:multiLevelType w:val="hybridMultilevel"/>
    <w:tmpl w:val="A6BE5FA0"/>
    <w:lvl w:ilvl="0" w:tplc="AB16EDA0">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709D73F8"/>
    <w:multiLevelType w:val="multilevel"/>
    <w:tmpl w:val="6D666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0616F8"/>
    <w:multiLevelType w:val="hybridMultilevel"/>
    <w:tmpl w:val="9D7AF9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D0D41B8"/>
    <w:multiLevelType w:val="hybridMultilevel"/>
    <w:tmpl w:val="E6F4D310"/>
    <w:lvl w:ilvl="0" w:tplc="532051EA">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57730442">
    <w:abstractNumId w:val="8"/>
  </w:num>
  <w:num w:numId="2" w16cid:durableId="592781674">
    <w:abstractNumId w:val="6"/>
  </w:num>
  <w:num w:numId="3" w16cid:durableId="1392001644">
    <w:abstractNumId w:val="5"/>
  </w:num>
  <w:num w:numId="4" w16cid:durableId="1410007205">
    <w:abstractNumId w:val="4"/>
  </w:num>
  <w:num w:numId="5" w16cid:durableId="1269777340">
    <w:abstractNumId w:val="7"/>
  </w:num>
  <w:num w:numId="6" w16cid:durableId="1053768906">
    <w:abstractNumId w:val="3"/>
  </w:num>
  <w:num w:numId="7" w16cid:durableId="1676414948">
    <w:abstractNumId w:val="2"/>
  </w:num>
  <w:num w:numId="8" w16cid:durableId="1114131394">
    <w:abstractNumId w:val="1"/>
  </w:num>
  <w:num w:numId="9" w16cid:durableId="2029285304">
    <w:abstractNumId w:val="0"/>
  </w:num>
  <w:num w:numId="10" w16cid:durableId="1662806506">
    <w:abstractNumId w:val="17"/>
  </w:num>
  <w:num w:numId="11" w16cid:durableId="18438220">
    <w:abstractNumId w:val="10"/>
  </w:num>
  <w:num w:numId="12" w16cid:durableId="409543839">
    <w:abstractNumId w:val="16"/>
  </w:num>
  <w:num w:numId="13" w16cid:durableId="59600076">
    <w:abstractNumId w:val="9"/>
  </w:num>
  <w:num w:numId="14" w16cid:durableId="1299074304">
    <w:abstractNumId w:val="12"/>
  </w:num>
  <w:num w:numId="15" w16cid:durableId="855970435">
    <w:abstractNumId w:val="15"/>
  </w:num>
  <w:num w:numId="16" w16cid:durableId="1310595182">
    <w:abstractNumId w:val="14"/>
  </w:num>
  <w:num w:numId="17" w16cid:durableId="1893271063">
    <w:abstractNumId w:val="13"/>
  </w:num>
  <w:num w:numId="18" w16cid:durableId="1526023580">
    <w:abstractNumId w:val="18"/>
  </w:num>
  <w:num w:numId="19" w16cid:durableId="7932494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6472"/>
    <w:rsid w:val="00034616"/>
    <w:rsid w:val="0006063C"/>
    <w:rsid w:val="000B1726"/>
    <w:rsid w:val="000B23BF"/>
    <w:rsid w:val="000F4FA1"/>
    <w:rsid w:val="0015074B"/>
    <w:rsid w:val="00155404"/>
    <w:rsid w:val="00236299"/>
    <w:rsid w:val="0029639D"/>
    <w:rsid w:val="002C2061"/>
    <w:rsid w:val="002C6993"/>
    <w:rsid w:val="002D773C"/>
    <w:rsid w:val="002F3AB8"/>
    <w:rsid w:val="0032355C"/>
    <w:rsid w:val="00326F90"/>
    <w:rsid w:val="0034157E"/>
    <w:rsid w:val="003C3A30"/>
    <w:rsid w:val="00454838"/>
    <w:rsid w:val="00493C1E"/>
    <w:rsid w:val="004B5807"/>
    <w:rsid w:val="004D3E7F"/>
    <w:rsid w:val="00526FCD"/>
    <w:rsid w:val="00562454"/>
    <w:rsid w:val="00577890"/>
    <w:rsid w:val="00590EA8"/>
    <w:rsid w:val="00591251"/>
    <w:rsid w:val="005F7C20"/>
    <w:rsid w:val="00605052"/>
    <w:rsid w:val="00623401"/>
    <w:rsid w:val="00635822"/>
    <w:rsid w:val="00645388"/>
    <w:rsid w:val="006D6179"/>
    <w:rsid w:val="006D7FC5"/>
    <w:rsid w:val="0073367D"/>
    <w:rsid w:val="007466E1"/>
    <w:rsid w:val="0077084E"/>
    <w:rsid w:val="00824854"/>
    <w:rsid w:val="00841FBF"/>
    <w:rsid w:val="008B3A66"/>
    <w:rsid w:val="008C438A"/>
    <w:rsid w:val="008C71A5"/>
    <w:rsid w:val="008C7963"/>
    <w:rsid w:val="008E1593"/>
    <w:rsid w:val="009111F7"/>
    <w:rsid w:val="00937C59"/>
    <w:rsid w:val="00982199"/>
    <w:rsid w:val="00991968"/>
    <w:rsid w:val="009A5645"/>
    <w:rsid w:val="00A043D0"/>
    <w:rsid w:val="00A04C96"/>
    <w:rsid w:val="00A3759F"/>
    <w:rsid w:val="00AA1D8D"/>
    <w:rsid w:val="00AB02B2"/>
    <w:rsid w:val="00AE1687"/>
    <w:rsid w:val="00B11F94"/>
    <w:rsid w:val="00B42E42"/>
    <w:rsid w:val="00B47730"/>
    <w:rsid w:val="00B95068"/>
    <w:rsid w:val="00BA193E"/>
    <w:rsid w:val="00BA411C"/>
    <w:rsid w:val="00BD44B3"/>
    <w:rsid w:val="00BE2D57"/>
    <w:rsid w:val="00C00A58"/>
    <w:rsid w:val="00C173A2"/>
    <w:rsid w:val="00C33C08"/>
    <w:rsid w:val="00C37ED6"/>
    <w:rsid w:val="00C45C6D"/>
    <w:rsid w:val="00CB0664"/>
    <w:rsid w:val="00D349CB"/>
    <w:rsid w:val="00D64DDA"/>
    <w:rsid w:val="00D705D4"/>
    <w:rsid w:val="00DA5EB6"/>
    <w:rsid w:val="00E0340B"/>
    <w:rsid w:val="00E61C44"/>
    <w:rsid w:val="00F23F99"/>
    <w:rsid w:val="00F808A2"/>
    <w:rsid w:val="00FC693F"/>
    <w:rsid w:val="00FD3614"/>
    <w:rsid w:val="00FE31B7"/>
    <w:rsid w:val="00FF03D2"/>
    <w:rsid w:val="00FF7F5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E852C2"/>
  <w14:defaultImageDpi w14:val="300"/>
  <w15:docId w15:val="{1685646A-5613-4461-8CF9-C08BFA8D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027975">
      <w:bodyDiv w:val="1"/>
      <w:marLeft w:val="0"/>
      <w:marRight w:val="0"/>
      <w:marTop w:val="0"/>
      <w:marBottom w:val="0"/>
      <w:divBdr>
        <w:top w:val="none" w:sz="0" w:space="0" w:color="auto"/>
        <w:left w:val="none" w:sz="0" w:space="0" w:color="auto"/>
        <w:bottom w:val="none" w:sz="0" w:space="0" w:color="auto"/>
        <w:right w:val="none" w:sz="0" w:space="0" w:color="auto"/>
      </w:divBdr>
    </w:div>
    <w:div w:id="386221066">
      <w:bodyDiv w:val="1"/>
      <w:marLeft w:val="0"/>
      <w:marRight w:val="0"/>
      <w:marTop w:val="0"/>
      <w:marBottom w:val="0"/>
      <w:divBdr>
        <w:top w:val="none" w:sz="0" w:space="0" w:color="auto"/>
        <w:left w:val="none" w:sz="0" w:space="0" w:color="auto"/>
        <w:bottom w:val="none" w:sz="0" w:space="0" w:color="auto"/>
        <w:right w:val="none" w:sz="0" w:space="0" w:color="auto"/>
      </w:divBdr>
    </w:div>
    <w:div w:id="401567115">
      <w:bodyDiv w:val="1"/>
      <w:marLeft w:val="0"/>
      <w:marRight w:val="0"/>
      <w:marTop w:val="0"/>
      <w:marBottom w:val="0"/>
      <w:divBdr>
        <w:top w:val="none" w:sz="0" w:space="0" w:color="auto"/>
        <w:left w:val="none" w:sz="0" w:space="0" w:color="auto"/>
        <w:bottom w:val="none" w:sz="0" w:space="0" w:color="auto"/>
        <w:right w:val="none" w:sz="0" w:space="0" w:color="auto"/>
      </w:divBdr>
    </w:div>
    <w:div w:id="1550796229">
      <w:bodyDiv w:val="1"/>
      <w:marLeft w:val="0"/>
      <w:marRight w:val="0"/>
      <w:marTop w:val="0"/>
      <w:marBottom w:val="0"/>
      <w:divBdr>
        <w:top w:val="none" w:sz="0" w:space="0" w:color="auto"/>
        <w:left w:val="none" w:sz="0" w:space="0" w:color="auto"/>
        <w:bottom w:val="none" w:sz="0" w:space="0" w:color="auto"/>
        <w:right w:val="none" w:sz="0" w:space="0" w:color="auto"/>
      </w:divBdr>
    </w:div>
    <w:div w:id="1707755033">
      <w:bodyDiv w:val="1"/>
      <w:marLeft w:val="0"/>
      <w:marRight w:val="0"/>
      <w:marTop w:val="0"/>
      <w:marBottom w:val="0"/>
      <w:divBdr>
        <w:top w:val="none" w:sz="0" w:space="0" w:color="auto"/>
        <w:left w:val="none" w:sz="0" w:space="0" w:color="auto"/>
        <w:bottom w:val="none" w:sz="0" w:space="0" w:color="auto"/>
        <w:right w:val="none" w:sz="0" w:space="0" w:color="auto"/>
      </w:divBdr>
    </w:div>
    <w:div w:id="20968960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11</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zeff</cp:lastModifiedBy>
  <cp:revision>39</cp:revision>
  <dcterms:created xsi:type="dcterms:W3CDTF">2024-08-16T11:15:00Z</dcterms:created>
  <dcterms:modified xsi:type="dcterms:W3CDTF">2024-08-22T05:54:00Z</dcterms:modified>
  <cp:category/>
</cp:coreProperties>
</file>